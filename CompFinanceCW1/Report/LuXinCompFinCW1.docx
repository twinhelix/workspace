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B0643E" w14:textId="77777777" w:rsidR="00A2018A" w:rsidRPr="00A2018A" w:rsidRDefault="00A2018A" w:rsidP="00CA3B39">
      <w:pPr>
        <w:pStyle w:val="Heading1"/>
        <w:rPr>
          <w:rFonts w:asciiTheme="minorHAnsi" w:hAnsiTheme="minorHAnsi"/>
          <w:color w:val="1F497D" w:themeColor="text2"/>
          <w:sz w:val="40"/>
          <w:szCs w:val="40"/>
        </w:rPr>
      </w:pPr>
      <w:bookmarkStart w:id="0" w:name="h.w5w8dc7fpdvj"/>
      <w:bookmarkEnd w:id="0"/>
      <w:r w:rsidRPr="00A2018A">
        <w:rPr>
          <w:rFonts w:asciiTheme="minorHAnsi" w:hAnsiTheme="minorHAnsi"/>
          <w:color w:val="1F497D" w:themeColor="text2"/>
          <w:sz w:val="40"/>
          <w:szCs w:val="40"/>
        </w:rPr>
        <w:t>Lu Xin (lx108) - Comp Finance Coursework 1</w:t>
      </w:r>
    </w:p>
    <w:p w14:paraId="5B026269" w14:textId="77777777" w:rsidR="00F423DB" w:rsidRPr="00A2018A" w:rsidRDefault="00A2018A" w:rsidP="00F423DB">
      <w:pPr>
        <w:rPr>
          <w:rFonts w:asciiTheme="minorHAnsi" w:hAnsiTheme="minorHAnsi"/>
        </w:rPr>
      </w:pPr>
      <w:r w:rsidRPr="00A2018A">
        <w:rPr>
          <w:rFonts w:asciiTheme="minorHAnsi" w:hAnsiTheme="minorHAnsi"/>
        </w:rPr>
        <w:t>Friday 24</w:t>
      </w:r>
      <w:r w:rsidRPr="00A2018A">
        <w:rPr>
          <w:rFonts w:asciiTheme="minorHAnsi" w:hAnsiTheme="minorHAnsi"/>
          <w:vertAlign w:val="superscript"/>
        </w:rPr>
        <w:t>th</w:t>
      </w:r>
      <w:r w:rsidRPr="00A2018A">
        <w:rPr>
          <w:rFonts w:asciiTheme="minorHAnsi" w:hAnsiTheme="minorHAnsi"/>
        </w:rPr>
        <w:t xml:space="preserve"> February 2012</w:t>
      </w:r>
    </w:p>
    <w:p w14:paraId="05862DBA" w14:textId="77777777" w:rsidR="00A2018A" w:rsidRPr="00A2018A" w:rsidRDefault="00A2018A">
      <w:pPr>
        <w:pStyle w:val="Heading3"/>
        <w:rPr>
          <w:rFonts w:asciiTheme="minorHAnsi" w:hAnsiTheme="minorHAnsi"/>
        </w:rPr>
      </w:pPr>
      <w:bookmarkStart w:id="1" w:name="h.ol1htwc47cac"/>
      <w:bookmarkEnd w:id="1"/>
      <w:r w:rsidRPr="00A2018A">
        <w:rPr>
          <w:rFonts w:asciiTheme="minorHAnsi" w:hAnsiTheme="minorHAnsi"/>
        </w:rPr>
        <w:t>Question 1: Price-Yield Curve</w:t>
      </w:r>
    </w:p>
    <w:tbl>
      <w:tblPr>
        <w:tblpPr w:leftFromText="180" w:rightFromText="180" w:vertAnchor="text" w:horzAnchor="page" w:tblpX="6589" w:tblpY="-252"/>
        <w:tblW w:w="2219" w:type="pct"/>
        <w:tblLook w:val="04A0" w:firstRow="1" w:lastRow="0" w:firstColumn="1" w:lastColumn="0" w:noHBand="0" w:noVBand="1"/>
      </w:tblPr>
      <w:tblGrid>
        <w:gridCol w:w="509"/>
        <w:gridCol w:w="1247"/>
        <w:gridCol w:w="1247"/>
        <w:gridCol w:w="1247"/>
      </w:tblGrid>
      <w:tr w:rsidR="007B4E8A" w:rsidRPr="007B4E8A" w14:paraId="7875ABA8" w14:textId="77777777" w:rsidTr="007B4E8A">
        <w:trPr>
          <w:trHeight w:val="263"/>
        </w:trPr>
        <w:tc>
          <w:tcPr>
            <w:tcW w:w="509" w:type="dxa"/>
            <w:tcBorders>
              <w:top w:val="nil"/>
              <w:left w:val="nil"/>
              <w:bottom w:val="single" w:sz="12" w:space="0" w:color="FFFFFF"/>
              <w:right w:val="single" w:sz="4" w:space="0" w:color="FFFFFF"/>
            </w:tcBorders>
            <w:shd w:val="clear" w:color="4F81BD" w:fill="4F81BD"/>
            <w:noWrap/>
            <w:vAlign w:val="bottom"/>
            <w:hideMark/>
          </w:tcPr>
          <w:p w14:paraId="0794E229" w14:textId="77777777" w:rsidR="007B4E8A" w:rsidRPr="007B4E8A" w:rsidRDefault="007B4E8A" w:rsidP="007B4E8A">
            <w:pPr>
              <w:spacing w:line="240" w:lineRule="auto"/>
              <w:jc w:val="center"/>
              <w:rPr>
                <w:rFonts w:ascii="Calibri" w:eastAsia="Times New Roman" w:hAnsi="Calibri" w:cs="Times New Roman"/>
                <w:b/>
                <w:bCs/>
                <w:color w:val="FFFFFF"/>
                <w:sz w:val="24"/>
                <w:szCs w:val="24"/>
              </w:rPr>
            </w:pPr>
            <w:r w:rsidRPr="007B4E8A">
              <w:rPr>
                <w:rFonts w:ascii="Calibri" w:eastAsia="Times New Roman" w:hAnsi="Calibri" w:cs="Times New Roman"/>
                <w:b/>
                <w:bCs/>
                <w:color w:val="FFFFFF"/>
                <w:sz w:val="24"/>
                <w:szCs w:val="24"/>
              </w:rPr>
              <w:t>λ</w:t>
            </w:r>
          </w:p>
        </w:tc>
        <w:tc>
          <w:tcPr>
            <w:tcW w:w="1247" w:type="dxa"/>
            <w:tcBorders>
              <w:top w:val="nil"/>
              <w:left w:val="single" w:sz="4" w:space="0" w:color="FFFFFF"/>
              <w:bottom w:val="single" w:sz="12" w:space="0" w:color="FFFFFF"/>
              <w:right w:val="single" w:sz="4" w:space="0" w:color="FFFFFF"/>
            </w:tcBorders>
            <w:shd w:val="clear" w:color="4F81BD" w:fill="4F81BD"/>
            <w:noWrap/>
            <w:vAlign w:val="bottom"/>
            <w:hideMark/>
          </w:tcPr>
          <w:p w14:paraId="75B4EB19" w14:textId="77777777" w:rsidR="007B4E8A" w:rsidRPr="007B4E8A" w:rsidRDefault="007B4E8A" w:rsidP="007B4E8A">
            <w:pPr>
              <w:spacing w:line="240" w:lineRule="auto"/>
              <w:jc w:val="center"/>
              <w:rPr>
                <w:rFonts w:ascii="Calibri" w:eastAsia="Times New Roman" w:hAnsi="Calibri" w:cs="Times New Roman"/>
                <w:b/>
                <w:bCs/>
                <w:color w:val="FFFFFF"/>
                <w:sz w:val="24"/>
                <w:szCs w:val="24"/>
              </w:rPr>
            </w:pPr>
            <w:r w:rsidRPr="007B4E8A">
              <w:rPr>
                <w:rFonts w:ascii="Calibri" w:eastAsia="Times New Roman" w:hAnsi="Calibri" w:cs="Times New Roman"/>
                <w:b/>
                <w:bCs/>
                <w:color w:val="FFFFFF"/>
                <w:sz w:val="24"/>
                <w:szCs w:val="24"/>
              </w:rPr>
              <w:t>Bond A</w:t>
            </w:r>
          </w:p>
        </w:tc>
        <w:tc>
          <w:tcPr>
            <w:tcW w:w="1247" w:type="dxa"/>
            <w:tcBorders>
              <w:top w:val="nil"/>
              <w:left w:val="single" w:sz="4" w:space="0" w:color="FFFFFF"/>
              <w:bottom w:val="single" w:sz="12" w:space="0" w:color="FFFFFF"/>
              <w:right w:val="single" w:sz="4" w:space="0" w:color="FFFFFF"/>
            </w:tcBorders>
            <w:shd w:val="clear" w:color="4F81BD" w:fill="4F81BD"/>
            <w:noWrap/>
            <w:vAlign w:val="bottom"/>
            <w:hideMark/>
          </w:tcPr>
          <w:p w14:paraId="38AC24BB" w14:textId="77777777" w:rsidR="007B4E8A" w:rsidRPr="007B4E8A" w:rsidRDefault="007B4E8A" w:rsidP="007B4E8A">
            <w:pPr>
              <w:spacing w:line="240" w:lineRule="auto"/>
              <w:jc w:val="center"/>
              <w:rPr>
                <w:rFonts w:ascii="Calibri" w:eastAsia="Times New Roman" w:hAnsi="Calibri" w:cs="Times New Roman"/>
                <w:b/>
                <w:bCs/>
                <w:color w:val="FFFFFF"/>
                <w:sz w:val="24"/>
                <w:szCs w:val="24"/>
              </w:rPr>
            </w:pPr>
            <w:r w:rsidRPr="007B4E8A">
              <w:rPr>
                <w:rFonts w:ascii="Calibri" w:eastAsia="Times New Roman" w:hAnsi="Calibri" w:cs="Times New Roman"/>
                <w:b/>
                <w:bCs/>
                <w:color w:val="FFFFFF"/>
                <w:sz w:val="24"/>
                <w:szCs w:val="24"/>
              </w:rPr>
              <w:t>Bond B</w:t>
            </w:r>
          </w:p>
        </w:tc>
        <w:tc>
          <w:tcPr>
            <w:tcW w:w="1247" w:type="dxa"/>
            <w:tcBorders>
              <w:top w:val="nil"/>
              <w:left w:val="single" w:sz="4" w:space="0" w:color="FFFFFF"/>
              <w:bottom w:val="single" w:sz="12" w:space="0" w:color="FFFFFF"/>
              <w:right w:val="nil"/>
            </w:tcBorders>
            <w:shd w:val="clear" w:color="4F81BD" w:fill="4F81BD"/>
            <w:noWrap/>
            <w:vAlign w:val="bottom"/>
            <w:hideMark/>
          </w:tcPr>
          <w:p w14:paraId="3F09DD25" w14:textId="77777777" w:rsidR="007B4E8A" w:rsidRPr="007B4E8A" w:rsidRDefault="007B4E8A" w:rsidP="007B4E8A">
            <w:pPr>
              <w:spacing w:line="240" w:lineRule="auto"/>
              <w:jc w:val="center"/>
              <w:rPr>
                <w:rFonts w:ascii="Calibri" w:eastAsia="Times New Roman" w:hAnsi="Calibri" w:cs="Times New Roman"/>
                <w:b/>
                <w:bCs/>
                <w:color w:val="FFFFFF"/>
                <w:sz w:val="24"/>
                <w:szCs w:val="24"/>
              </w:rPr>
            </w:pPr>
            <w:r w:rsidRPr="007B4E8A">
              <w:rPr>
                <w:rFonts w:ascii="Calibri" w:eastAsia="Times New Roman" w:hAnsi="Calibri" w:cs="Times New Roman"/>
                <w:b/>
                <w:bCs/>
                <w:color w:val="FFFFFF"/>
                <w:sz w:val="24"/>
                <w:szCs w:val="24"/>
              </w:rPr>
              <w:t>Bond C</w:t>
            </w:r>
          </w:p>
        </w:tc>
      </w:tr>
      <w:tr w:rsidR="007B4E8A" w:rsidRPr="007B4E8A" w14:paraId="288C5824" w14:textId="77777777" w:rsidTr="007B4E8A">
        <w:trPr>
          <w:trHeight w:val="263"/>
        </w:trPr>
        <w:tc>
          <w:tcPr>
            <w:tcW w:w="509" w:type="dxa"/>
            <w:tcBorders>
              <w:top w:val="single" w:sz="4" w:space="0" w:color="auto"/>
              <w:left w:val="single" w:sz="4" w:space="0" w:color="auto"/>
              <w:bottom w:val="single" w:sz="4" w:space="0" w:color="FFFFFF"/>
              <w:right w:val="single" w:sz="4" w:space="0" w:color="auto"/>
            </w:tcBorders>
            <w:shd w:val="clear" w:color="B8CCE4" w:fill="B8CCE4"/>
            <w:noWrap/>
            <w:vAlign w:val="bottom"/>
            <w:hideMark/>
          </w:tcPr>
          <w:p w14:paraId="5547365B" w14:textId="77777777" w:rsidR="007B4E8A" w:rsidRPr="007B4E8A" w:rsidRDefault="007B4E8A" w:rsidP="007B4E8A">
            <w:pPr>
              <w:spacing w:line="240" w:lineRule="auto"/>
              <w:jc w:val="center"/>
              <w:rPr>
                <w:rFonts w:ascii="Calibri" w:eastAsia="Times New Roman" w:hAnsi="Calibri" w:cs="Times New Roman"/>
                <w:sz w:val="20"/>
                <w:szCs w:val="20"/>
              </w:rPr>
            </w:pPr>
            <w:r w:rsidRPr="007B4E8A">
              <w:rPr>
                <w:rFonts w:ascii="Calibri" w:eastAsia="Times New Roman" w:hAnsi="Calibri" w:cs="Times New Roman"/>
                <w:sz w:val="20"/>
                <w:szCs w:val="20"/>
              </w:rPr>
              <w:t>0</w:t>
            </w:r>
          </w:p>
        </w:tc>
        <w:tc>
          <w:tcPr>
            <w:tcW w:w="1247" w:type="dxa"/>
            <w:tcBorders>
              <w:top w:val="single" w:sz="4" w:space="0" w:color="auto"/>
              <w:left w:val="single" w:sz="4" w:space="0" w:color="auto"/>
              <w:bottom w:val="single" w:sz="4" w:space="0" w:color="FFFFFF"/>
              <w:right w:val="single" w:sz="4" w:space="0" w:color="auto"/>
            </w:tcBorders>
            <w:shd w:val="clear" w:color="B8CCE4" w:fill="B8CCE4"/>
            <w:noWrap/>
            <w:vAlign w:val="bottom"/>
            <w:hideMark/>
          </w:tcPr>
          <w:p w14:paraId="27FD114F"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160</w:t>
            </w:r>
          </w:p>
        </w:tc>
        <w:tc>
          <w:tcPr>
            <w:tcW w:w="1247" w:type="dxa"/>
            <w:tcBorders>
              <w:top w:val="single" w:sz="4" w:space="0" w:color="auto"/>
              <w:left w:val="single" w:sz="4" w:space="0" w:color="auto"/>
              <w:bottom w:val="single" w:sz="4" w:space="0" w:color="FFFFFF"/>
              <w:right w:val="single" w:sz="4" w:space="0" w:color="auto"/>
            </w:tcBorders>
            <w:shd w:val="clear" w:color="B8CCE4" w:fill="B8CCE4"/>
            <w:noWrap/>
            <w:vAlign w:val="bottom"/>
            <w:hideMark/>
          </w:tcPr>
          <w:p w14:paraId="328DCBC8"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200</w:t>
            </w:r>
          </w:p>
        </w:tc>
        <w:tc>
          <w:tcPr>
            <w:tcW w:w="1247" w:type="dxa"/>
            <w:tcBorders>
              <w:top w:val="single" w:sz="4" w:space="0" w:color="auto"/>
              <w:left w:val="single" w:sz="4" w:space="0" w:color="auto"/>
              <w:bottom w:val="single" w:sz="4" w:space="0" w:color="FFFFFF"/>
              <w:right w:val="single" w:sz="4" w:space="0" w:color="auto"/>
            </w:tcBorders>
            <w:shd w:val="clear" w:color="B8CCE4" w:fill="B8CCE4"/>
            <w:noWrap/>
            <w:vAlign w:val="bottom"/>
            <w:hideMark/>
          </w:tcPr>
          <w:p w14:paraId="04CF8775"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220</w:t>
            </w:r>
          </w:p>
        </w:tc>
      </w:tr>
      <w:tr w:rsidR="007B4E8A" w:rsidRPr="007B4E8A" w14:paraId="286DD8F4" w14:textId="77777777" w:rsidTr="007B4E8A">
        <w:trPr>
          <w:trHeight w:val="263"/>
        </w:trPr>
        <w:tc>
          <w:tcPr>
            <w:tcW w:w="509" w:type="dxa"/>
            <w:tcBorders>
              <w:top w:val="single" w:sz="4" w:space="0" w:color="FFFFFF"/>
              <w:left w:val="single" w:sz="4" w:space="0" w:color="auto"/>
              <w:bottom w:val="single" w:sz="4" w:space="0" w:color="FFFFFF"/>
              <w:right w:val="single" w:sz="4" w:space="0" w:color="auto"/>
            </w:tcBorders>
            <w:shd w:val="clear" w:color="DCE6F1" w:fill="DCE6F1"/>
            <w:noWrap/>
            <w:vAlign w:val="bottom"/>
            <w:hideMark/>
          </w:tcPr>
          <w:p w14:paraId="2B1E1F3E" w14:textId="77777777" w:rsidR="007B4E8A" w:rsidRPr="007B4E8A" w:rsidRDefault="007B4E8A" w:rsidP="007B4E8A">
            <w:pPr>
              <w:spacing w:line="240" w:lineRule="auto"/>
              <w:jc w:val="center"/>
              <w:rPr>
                <w:rFonts w:ascii="Calibri" w:eastAsia="Times New Roman" w:hAnsi="Calibri" w:cs="Times New Roman"/>
                <w:sz w:val="20"/>
                <w:szCs w:val="20"/>
              </w:rPr>
            </w:pPr>
            <w:r w:rsidRPr="007B4E8A">
              <w:rPr>
                <w:rFonts w:ascii="Calibri" w:eastAsia="Times New Roman" w:hAnsi="Calibri" w:cs="Times New Roman"/>
                <w:sz w:val="20"/>
                <w:szCs w:val="20"/>
              </w:rPr>
              <w:t>1</w:t>
            </w:r>
          </w:p>
        </w:tc>
        <w:tc>
          <w:tcPr>
            <w:tcW w:w="1247" w:type="dxa"/>
            <w:tcBorders>
              <w:top w:val="single" w:sz="4" w:space="0" w:color="FFFFFF"/>
              <w:left w:val="single" w:sz="4" w:space="0" w:color="auto"/>
              <w:bottom w:val="single" w:sz="4" w:space="0" w:color="FFFFFF"/>
              <w:right w:val="single" w:sz="4" w:space="0" w:color="auto"/>
            </w:tcBorders>
            <w:shd w:val="clear" w:color="DCE6F1" w:fill="DCE6F1"/>
            <w:noWrap/>
            <w:vAlign w:val="bottom"/>
            <w:hideMark/>
          </w:tcPr>
          <w:p w14:paraId="3DA14FE9"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147.3565</w:t>
            </w:r>
          </w:p>
        </w:tc>
        <w:tc>
          <w:tcPr>
            <w:tcW w:w="1247" w:type="dxa"/>
            <w:tcBorders>
              <w:top w:val="single" w:sz="4" w:space="0" w:color="FFFFFF"/>
              <w:left w:val="single" w:sz="4" w:space="0" w:color="auto"/>
              <w:bottom w:val="single" w:sz="4" w:space="0" w:color="FFFFFF"/>
              <w:right w:val="single" w:sz="4" w:space="0" w:color="auto"/>
            </w:tcBorders>
            <w:shd w:val="clear" w:color="DCE6F1" w:fill="DCE6F1"/>
            <w:noWrap/>
            <w:vAlign w:val="bottom"/>
            <w:hideMark/>
          </w:tcPr>
          <w:p w14:paraId="708374EF"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185.2417</w:t>
            </w:r>
          </w:p>
        </w:tc>
        <w:tc>
          <w:tcPr>
            <w:tcW w:w="1247" w:type="dxa"/>
            <w:tcBorders>
              <w:top w:val="single" w:sz="4" w:space="0" w:color="FFFFFF"/>
              <w:left w:val="single" w:sz="4" w:space="0" w:color="auto"/>
              <w:bottom w:val="single" w:sz="4" w:space="0" w:color="FFFFFF"/>
              <w:right w:val="single" w:sz="4" w:space="0" w:color="auto"/>
            </w:tcBorders>
            <w:shd w:val="clear" w:color="DCE6F1" w:fill="DCE6F1"/>
            <w:noWrap/>
            <w:vAlign w:val="bottom"/>
            <w:hideMark/>
          </w:tcPr>
          <w:p w14:paraId="7E29E61D"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204.1843</w:t>
            </w:r>
          </w:p>
        </w:tc>
      </w:tr>
      <w:tr w:rsidR="007B4E8A" w:rsidRPr="007B4E8A" w14:paraId="4F241E90" w14:textId="77777777" w:rsidTr="007B4E8A">
        <w:trPr>
          <w:trHeight w:val="263"/>
        </w:trPr>
        <w:tc>
          <w:tcPr>
            <w:tcW w:w="509" w:type="dxa"/>
            <w:tcBorders>
              <w:top w:val="single" w:sz="4" w:space="0" w:color="FFFFFF"/>
              <w:left w:val="single" w:sz="4" w:space="0" w:color="auto"/>
              <w:bottom w:val="single" w:sz="4" w:space="0" w:color="FFFFFF"/>
              <w:right w:val="single" w:sz="4" w:space="0" w:color="auto"/>
            </w:tcBorders>
            <w:shd w:val="clear" w:color="B8CCE4" w:fill="B8CCE4"/>
            <w:noWrap/>
            <w:vAlign w:val="bottom"/>
            <w:hideMark/>
          </w:tcPr>
          <w:p w14:paraId="1928CA35" w14:textId="77777777" w:rsidR="007B4E8A" w:rsidRPr="007B4E8A" w:rsidRDefault="007B4E8A" w:rsidP="007B4E8A">
            <w:pPr>
              <w:spacing w:line="240" w:lineRule="auto"/>
              <w:jc w:val="center"/>
              <w:rPr>
                <w:rFonts w:ascii="Calibri" w:eastAsia="Times New Roman" w:hAnsi="Calibri" w:cs="Times New Roman"/>
                <w:sz w:val="20"/>
                <w:szCs w:val="20"/>
              </w:rPr>
            </w:pPr>
            <w:r w:rsidRPr="007B4E8A">
              <w:rPr>
                <w:rFonts w:ascii="Calibri" w:eastAsia="Times New Roman" w:hAnsi="Calibri" w:cs="Times New Roman"/>
                <w:sz w:val="20"/>
                <w:szCs w:val="20"/>
              </w:rPr>
              <w:t>2</w:t>
            </w:r>
          </w:p>
        </w:tc>
        <w:tc>
          <w:tcPr>
            <w:tcW w:w="1247" w:type="dxa"/>
            <w:tcBorders>
              <w:top w:val="single" w:sz="4" w:space="0" w:color="FFFFFF"/>
              <w:left w:val="single" w:sz="4" w:space="0" w:color="auto"/>
              <w:bottom w:val="single" w:sz="4" w:space="0" w:color="FFFFFF"/>
              <w:right w:val="single" w:sz="4" w:space="0" w:color="auto"/>
            </w:tcBorders>
            <w:shd w:val="clear" w:color="B8CCE4" w:fill="B8CCE4"/>
            <w:noWrap/>
            <w:vAlign w:val="bottom"/>
            <w:hideMark/>
          </w:tcPr>
          <w:p w14:paraId="4CE20442"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135.9303</w:t>
            </w:r>
          </w:p>
        </w:tc>
        <w:tc>
          <w:tcPr>
            <w:tcW w:w="1247" w:type="dxa"/>
            <w:tcBorders>
              <w:top w:val="single" w:sz="4" w:space="0" w:color="FFFFFF"/>
              <w:left w:val="single" w:sz="4" w:space="0" w:color="auto"/>
              <w:bottom w:val="single" w:sz="4" w:space="0" w:color="FFFFFF"/>
              <w:right w:val="single" w:sz="4" w:space="0" w:color="auto"/>
            </w:tcBorders>
            <w:shd w:val="clear" w:color="B8CCE4" w:fill="B8CCE4"/>
            <w:noWrap/>
            <w:vAlign w:val="bottom"/>
            <w:hideMark/>
          </w:tcPr>
          <w:p w14:paraId="15CA29E0"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171.8607</w:t>
            </w:r>
          </w:p>
        </w:tc>
        <w:tc>
          <w:tcPr>
            <w:tcW w:w="1247" w:type="dxa"/>
            <w:tcBorders>
              <w:top w:val="single" w:sz="4" w:space="0" w:color="FFFFFF"/>
              <w:left w:val="single" w:sz="4" w:space="0" w:color="auto"/>
              <w:bottom w:val="single" w:sz="4" w:space="0" w:color="FFFFFF"/>
              <w:right w:val="single" w:sz="4" w:space="0" w:color="auto"/>
            </w:tcBorders>
            <w:shd w:val="clear" w:color="B8CCE4" w:fill="B8CCE4"/>
            <w:noWrap/>
            <w:vAlign w:val="bottom"/>
            <w:hideMark/>
          </w:tcPr>
          <w:p w14:paraId="07B53E4F"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189.8259</w:t>
            </w:r>
          </w:p>
        </w:tc>
      </w:tr>
      <w:tr w:rsidR="007B4E8A" w:rsidRPr="007B4E8A" w14:paraId="55E828C6" w14:textId="77777777" w:rsidTr="007B4E8A">
        <w:trPr>
          <w:trHeight w:val="263"/>
        </w:trPr>
        <w:tc>
          <w:tcPr>
            <w:tcW w:w="509" w:type="dxa"/>
            <w:tcBorders>
              <w:top w:val="single" w:sz="4" w:space="0" w:color="FFFFFF"/>
              <w:left w:val="single" w:sz="4" w:space="0" w:color="auto"/>
              <w:bottom w:val="single" w:sz="4" w:space="0" w:color="FFFFFF"/>
              <w:right w:val="single" w:sz="4" w:space="0" w:color="auto"/>
            </w:tcBorders>
            <w:shd w:val="clear" w:color="DCE6F1" w:fill="DCE6F1"/>
            <w:noWrap/>
            <w:vAlign w:val="bottom"/>
            <w:hideMark/>
          </w:tcPr>
          <w:p w14:paraId="37B54731" w14:textId="77777777" w:rsidR="007B4E8A" w:rsidRPr="007B4E8A" w:rsidRDefault="007B4E8A" w:rsidP="007B4E8A">
            <w:pPr>
              <w:spacing w:line="240" w:lineRule="auto"/>
              <w:jc w:val="center"/>
              <w:rPr>
                <w:rFonts w:ascii="Calibri" w:eastAsia="Times New Roman" w:hAnsi="Calibri" w:cs="Times New Roman"/>
                <w:sz w:val="20"/>
                <w:szCs w:val="20"/>
              </w:rPr>
            </w:pPr>
            <w:r w:rsidRPr="007B4E8A">
              <w:rPr>
                <w:rFonts w:ascii="Calibri" w:eastAsia="Times New Roman" w:hAnsi="Calibri" w:cs="Times New Roman"/>
                <w:sz w:val="20"/>
                <w:szCs w:val="20"/>
              </w:rPr>
              <w:t>3</w:t>
            </w:r>
          </w:p>
        </w:tc>
        <w:tc>
          <w:tcPr>
            <w:tcW w:w="1247" w:type="dxa"/>
            <w:tcBorders>
              <w:top w:val="single" w:sz="4" w:space="0" w:color="FFFFFF"/>
              <w:left w:val="single" w:sz="4" w:space="0" w:color="auto"/>
              <w:bottom w:val="single" w:sz="4" w:space="0" w:color="FFFFFF"/>
              <w:right w:val="single" w:sz="4" w:space="0" w:color="auto"/>
            </w:tcBorders>
            <w:shd w:val="clear" w:color="DCE6F1" w:fill="DCE6F1"/>
            <w:noWrap/>
            <w:vAlign w:val="bottom"/>
            <w:hideMark/>
          </w:tcPr>
          <w:p w14:paraId="4078E437"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125.5906</w:t>
            </w:r>
          </w:p>
        </w:tc>
        <w:tc>
          <w:tcPr>
            <w:tcW w:w="1247" w:type="dxa"/>
            <w:tcBorders>
              <w:top w:val="single" w:sz="4" w:space="0" w:color="FFFFFF"/>
              <w:left w:val="single" w:sz="4" w:space="0" w:color="auto"/>
              <w:bottom w:val="single" w:sz="4" w:space="0" w:color="FFFFFF"/>
              <w:right w:val="single" w:sz="4" w:space="0" w:color="auto"/>
            </w:tcBorders>
            <w:shd w:val="clear" w:color="DCE6F1" w:fill="DCE6F1"/>
            <w:noWrap/>
            <w:vAlign w:val="bottom"/>
            <w:hideMark/>
          </w:tcPr>
          <w:p w14:paraId="78D7DB68"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159.7114</w:t>
            </w:r>
          </w:p>
        </w:tc>
        <w:tc>
          <w:tcPr>
            <w:tcW w:w="1247" w:type="dxa"/>
            <w:tcBorders>
              <w:top w:val="single" w:sz="4" w:space="0" w:color="FFFFFF"/>
              <w:left w:val="single" w:sz="4" w:space="0" w:color="auto"/>
              <w:bottom w:val="single" w:sz="4" w:space="0" w:color="FFFFFF"/>
              <w:right w:val="single" w:sz="4" w:space="0" w:color="auto"/>
            </w:tcBorders>
            <w:shd w:val="clear" w:color="DCE6F1" w:fill="DCE6F1"/>
            <w:noWrap/>
            <w:vAlign w:val="bottom"/>
            <w:hideMark/>
          </w:tcPr>
          <w:p w14:paraId="0C092549"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176.7718</w:t>
            </w:r>
          </w:p>
        </w:tc>
      </w:tr>
      <w:tr w:rsidR="007B4E8A" w:rsidRPr="007B4E8A" w14:paraId="0269A875" w14:textId="77777777" w:rsidTr="007B4E8A">
        <w:trPr>
          <w:trHeight w:val="263"/>
        </w:trPr>
        <w:tc>
          <w:tcPr>
            <w:tcW w:w="509" w:type="dxa"/>
            <w:tcBorders>
              <w:top w:val="single" w:sz="4" w:space="0" w:color="FFFFFF"/>
              <w:left w:val="single" w:sz="4" w:space="0" w:color="auto"/>
              <w:bottom w:val="single" w:sz="4" w:space="0" w:color="FFFFFF"/>
              <w:right w:val="single" w:sz="4" w:space="0" w:color="auto"/>
            </w:tcBorders>
            <w:shd w:val="clear" w:color="B8CCE4" w:fill="B8CCE4"/>
            <w:noWrap/>
            <w:vAlign w:val="bottom"/>
            <w:hideMark/>
          </w:tcPr>
          <w:p w14:paraId="46712A2B" w14:textId="77777777" w:rsidR="007B4E8A" w:rsidRPr="007B4E8A" w:rsidRDefault="007B4E8A" w:rsidP="007B4E8A">
            <w:pPr>
              <w:spacing w:line="240" w:lineRule="auto"/>
              <w:jc w:val="center"/>
              <w:rPr>
                <w:rFonts w:ascii="Calibri" w:eastAsia="Times New Roman" w:hAnsi="Calibri" w:cs="Times New Roman"/>
                <w:sz w:val="20"/>
                <w:szCs w:val="20"/>
              </w:rPr>
            </w:pPr>
            <w:r w:rsidRPr="007B4E8A">
              <w:rPr>
                <w:rFonts w:ascii="Calibri" w:eastAsia="Times New Roman" w:hAnsi="Calibri" w:cs="Times New Roman"/>
                <w:sz w:val="20"/>
                <w:szCs w:val="20"/>
              </w:rPr>
              <w:t>4</w:t>
            </w:r>
          </w:p>
        </w:tc>
        <w:tc>
          <w:tcPr>
            <w:tcW w:w="1247" w:type="dxa"/>
            <w:tcBorders>
              <w:top w:val="single" w:sz="4" w:space="0" w:color="FFFFFF"/>
              <w:left w:val="single" w:sz="4" w:space="0" w:color="auto"/>
              <w:bottom w:val="single" w:sz="4" w:space="0" w:color="FFFFFF"/>
              <w:right w:val="single" w:sz="4" w:space="0" w:color="auto"/>
            </w:tcBorders>
            <w:shd w:val="clear" w:color="B8CCE4" w:fill="B8CCE4"/>
            <w:noWrap/>
            <w:vAlign w:val="bottom"/>
            <w:hideMark/>
          </w:tcPr>
          <w:p w14:paraId="7E6B7F38"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116.2218</w:t>
            </w:r>
          </w:p>
        </w:tc>
        <w:tc>
          <w:tcPr>
            <w:tcW w:w="1247" w:type="dxa"/>
            <w:tcBorders>
              <w:top w:val="single" w:sz="4" w:space="0" w:color="FFFFFF"/>
              <w:left w:val="single" w:sz="4" w:space="0" w:color="auto"/>
              <w:bottom w:val="single" w:sz="4" w:space="0" w:color="FFFFFF"/>
              <w:right w:val="single" w:sz="4" w:space="0" w:color="auto"/>
            </w:tcBorders>
            <w:shd w:val="clear" w:color="B8CCE4" w:fill="B8CCE4"/>
            <w:noWrap/>
            <w:vAlign w:val="bottom"/>
            <w:hideMark/>
          </w:tcPr>
          <w:p w14:paraId="7CFC921C"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148.6654</w:t>
            </w:r>
          </w:p>
        </w:tc>
        <w:tc>
          <w:tcPr>
            <w:tcW w:w="1247" w:type="dxa"/>
            <w:tcBorders>
              <w:top w:val="single" w:sz="4" w:space="0" w:color="FFFFFF"/>
              <w:left w:val="single" w:sz="4" w:space="0" w:color="auto"/>
              <w:bottom w:val="single" w:sz="4" w:space="0" w:color="FFFFFF"/>
              <w:right w:val="single" w:sz="4" w:space="0" w:color="auto"/>
            </w:tcBorders>
            <w:shd w:val="clear" w:color="B8CCE4" w:fill="B8CCE4"/>
            <w:noWrap/>
            <w:vAlign w:val="bottom"/>
            <w:hideMark/>
          </w:tcPr>
          <w:p w14:paraId="007E254D"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164.8872</w:t>
            </w:r>
          </w:p>
        </w:tc>
      </w:tr>
      <w:tr w:rsidR="007B4E8A" w:rsidRPr="007B4E8A" w14:paraId="56551BA5" w14:textId="77777777" w:rsidTr="007B4E8A">
        <w:trPr>
          <w:trHeight w:val="263"/>
        </w:trPr>
        <w:tc>
          <w:tcPr>
            <w:tcW w:w="509" w:type="dxa"/>
            <w:tcBorders>
              <w:top w:val="single" w:sz="4" w:space="0" w:color="FFFFFF"/>
              <w:left w:val="single" w:sz="4" w:space="0" w:color="auto"/>
              <w:bottom w:val="single" w:sz="4" w:space="0" w:color="FFFFFF"/>
              <w:right w:val="single" w:sz="4" w:space="0" w:color="auto"/>
            </w:tcBorders>
            <w:shd w:val="clear" w:color="DCE6F1" w:fill="DCE6F1"/>
            <w:noWrap/>
            <w:vAlign w:val="bottom"/>
            <w:hideMark/>
          </w:tcPr>
          <w:p w14:paraId="2A704DCC" w14:textId="77777777" w:rsidR="007B4E8A" w:rsidRPr="007B4E8A" w:rsidRDefault="007B4E8A" w:rsidP="007B4E8A">
            <w:pPr>
              <w:spacing w:line="240" w:lineRule="auto"/>
              <w:jc w:val="center"/>
              <w:rPr>
                <w:rFonts w:ascii="Calibri" w:eastAsia="Times New Roman" w:hAnsi="Calibri" w:cs="Times New Roman"/>
                <w:sz w:val="20"/>
                <w:szCs w:val="20"/>
              </w:rPr>
            </w:pPr>
            <w:r w:rsidRPr="007B4E8A">
              <w:rPr>
                <w:rFonts w:ascii="Calibri" w:eastAsia="Times New Roman" w:hAnsi="Calibri" w:cs="Times New Roman"/>
                <w:sz w:val="20"/>
                <w:szCs w:val="20"/>
              </w:rPr>
              <w:t>5</w:t>
            </w:r>
          </w:p>
        </w:tc>
        <w:tc>
          <w:tcPr>
            <w:tcW w:w="1247" w:type="dxa"/>
            <w:tcBorders>
              <w:top w:val="single" w:sz="4" w:space="0" w:color="FFFFFF"/>
              <w:left w:val="single" w:sz="4" w:space="0" w:color="auto"/>
              <w:bottom w:val="single" w:sz="4" w:space="0" w:color="FFFFFF"/>
              <w:right w:val="single" w:sz="4" w:space="0" w:color="auto"/>
            </w:tcBorders>
            <w:shd w:val="clear" w:color="DCE6F1" w:fill="DCE6F1"/>
            <w:noWrap/>
            <w:vAlign w:val="bottom"/>
            <w:hideMark/>
          </w:tcPr>
          <w:p w14:paraId="3165606A"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107.7217</w:t>
            </w:r>
          </w:p>
        </w:tc>
        <w:tc>
          <w:tcPr>
            <w:tcW w:w="1247" w:type="dxa"/>
            <w:tcBorders>
              <w:top w:val="single" w:sz="4" w:space="0" w:color="FFFFFF"/>
              <w:left w:val="single" w:sz="4" w:space="0" w:color="auto"/>
              <w:bottom w:val="single" w:sz="4" w:space="0" w:color="FFFFFF"/>
              <w:right w:val="single" w:sz="4" w:space="0" w:color="auto"/>
            </w:tcBorders>
            <w:shd w:val="clear" w:color="DCE6F1" w:fill="DCE6F1"/>
            <w:noWrap/>
            <w:vAlign w:val="bottom"/>
            <w:hideMark/>
          </w:tcPr>
          <w:p w14:paraId="193090C6"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138.6087</w:t>
            </w:r>
          </w:p>
        </w:tc>
        <w:tc>
          <w:tcPr>
            <w:tcW w:w="1247" w:type="dxa"/>
            <w:tcBorders>
              <w:top w:val="single" w:sz="4" w:space="0" w:color="FFFFFF"/>
              <w:left w:val="single" w:sz="4" w:space="0" w:color="auto"/>
              <w:bottom w:val="single" w:sz="4" w:space="0" w:color="FFFFFF"/>
              <w:right w:val="single" w:sz="4" w:space="0" w:color="auto"/>
            </w:tcBorders>
            <w:shd w:val="clear" w:color="DCE6F1" w:fill="DCE6F1"/>
            <w:noWrap/>
            <w:vAlign w:val="bottom"/>
            <w:hideMark/>
          </w:tcPr>
          <w:p w14:paraId="772EB7FB"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154.0521</w:t>
            </w:r>
          </w:p>
        </w:tc>
      </w:tr>
      <w:tr w:rsidR="007B4E8A" w:rsidRPr="007B4E8A" w14:paraId="55A7DE24" w14:textId="77777777" w:rsidTr="007B4E8A">
        <w:trPr>
          <w:trHeight w:val="263"/>
        </w:trPr>
        <w:tc>
          <w:tcPr>
            <w:tcW w:w="509" w:type="dxa"/>
            <w:tcBorders>
              <w:top w:val="single" w:sz="4" w:space="0" w:color="FFFFFF"/>
              <w:left w:val="single" w:sz="4" w:space="0" w:color="auto"/>
              <w:bottom w:val="single" w:sz="4" w:space="0" w:color="FFFFFF"/>
              <w:right w:val="single" w:sz="4" w:space="0" w:color="auto"/>
            </w:tcBorders>
            <w:shd w:val="clear" w:color="B8CCE4" w:fill="B8CCE4"/>
            <w:noWrap/>
            <w:vAlign w:val="bottom"/>
            <w:hideMark/>
          </w:tcPr>
          <w:p w14:paraId="1A126A20" w14:textId="77777777" w:rsidR="007B4E8A" w:rsidRPr="007B4E8A" w:rsidRDefault="007B4E8A" w:rsidP="007B4E8A">
            <w:pPr>
              <w:spacing w:line="240" w:lineRule="auto"/>
              <w:jc w:val="center"/>
              <w:rPr>
                <w:rFonts w:ascii="Calibri" w:eastAsia="Times New Roman" w:hAnsi="Calibri" w:cs="Times New Roman"/>
                <w:sz w:val="20"/>
                <w:szCs w:val="20"/>
              </w:rPr>
            </w:pPr>
            <w:r w:rsidRPr="007B4E8A">
              <w:rPr>
                <w:rFonts w:ascii="Calibri" w:eastAsia="Times New Roman" w:hAnsi="Calibri" w:cs="Times New Roman"/>
                <w:sz w:val="20"/>
                <w:szCs w:val="20"/>
              </w:rPr>
              <w:t>6</w:t>
            </w:r>
          </w:p>
        </w:tc>
        <w:tc>
          <w:tcPr>
            <w:tcW w:w="1247" w:type="dxa"/>
            <w:tcBorders>
              <w:top w:val="single" w:sz="4" w:space="0" w:color="FFFFFF"/>
              <w:left w:val="single" w:sz="4" w:space="0" w:color="auto"/>
              <w:bottom w:val="single" w:sz="4" w:space="0" w:color="FFFFFF"/>
              <w:right w:val="single" w:sz="4" w:space="0" w:color="auto"/>
            </w:tcBorders>
            <w:shd w:val="clear" w:color="B8CCE4" w:fill="B8CCE4"/>
            <w:noWrap/>
            <w:vAlign w:val="bottom"/>
            <w:hideMark/>
          </w:tcPr>
          <w:p w14:paraId="4F7E17A7"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100</w:t>
            </w:r>
          </w:p>
        </w:tc>
        <w:tc>
          <w:tcPr>
            <w:tcW w:w="1247" w:type="dxa"/>
            <w:tcBorders>
              <w:top w:val="single" w:sz="4" w:space="0" w:color="FFFFFF"/>
              <w:left w:val="single" w:sz="4" w:space="0" w:color="auto"/>
              <w:bottom w:val="single" w:sz="4" w:space="0" w:color="FFFFFF"/>
              <w:right w:val="single" w:sz="4" w:space="0" w:color="auto"/>
            </w:tcBorders>
            <w:shd w:val="clear" w:color="B8CCE4" w:fill="B8CCE4"/>
            <w:noWrap/>
            <w:vAlign w:val="bottom"/>
            <w:hideMark/>
          </w:tcPr>
          <w:p w14:paraId="335E4D31"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129.4403</w:t>
            </w:r>
          </w:p>
        </w:tc>
        <w:tc>
          <w:tcPr>
            <w:tcW w:w="1247" w:type="dxa"/>
            <w:tcBorders>
              <w:top w:val="single" w:sz="4" w:space="0" w:color="FFFFFF"/>
              <w:left w:val="single" w:sz="4" w:space="0" w:color="auto"/>
              <w:bottom w:val="single" w:sz="4" w:space="0" w:color="FFFFFF"/>
              <w:right w:val="single" w:sz="4" w:space="0" w:color="auto"/>
            </w:tcBorders>
            <w:shd w:val="clear" w:color="B8CCE4" w:fill="B8CCE4"/>
            <w:noWrap/>
            <w:vAlign w:val="bottom"/>
            <w:hideMark/>
          </w:tcPr>
          <w:p w14:paraId="43C41D61"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144.1605</w:t>
            </w:r>
          </w:p>
        </w:tc>
      </w:tr>
      <w:tr w:rsidR="007B4E8A" w:rsidRPr="007B4E8A" w14:paraId="6A8156A9" w14:textId="77777777" w:rsidTr="007B4E8A">
        <w:trPr>
          <w:trHeight w:val="263"/>
        </w:trPr>
        <w:tc>
          <w:tcPr>
            <w:tcW w:w="509" w:type="dxa"/>
            <w:tcBorders>
              <w:top w:val="single" w:sz="4" w:space="0" w:color="FFFFFF"/>
              <w:left w:val="single" w:sz="4" w:space="0" w:color="auto"/>
              <w:bottom w:val="single" w:sz="4" w:space="0" w:color="FFFFFF"/>
              <w:right w:val="single" w:sz="4" w:space="0" w:color="auto"/>
            </w:tcBorders>
            <w:shd w:val="clear" w:color="DCE6F1" w:fill="DCE6F1"/>
            <w:noWrap/>
            <w:vAlign w:val="bottom"/>
            <w:hideMark/>
          </w:tcPr>
          <w:p w14:paraId="2401E4FE" w14:textId="77777777" w:rsidR="007B4E8A" w:rsidRPr="007B4E8A" w:rsidRDefault="007B4E8A" w:rsidP="007B4E8A">
            <w:pPr>
              <w:spacing w:line="240" w:lineRule="auto"/>
              <w:jc w:val="center"/>
              <w:rPr>
                <w:rFonts w:ascii="Calibri" w:eastAsia="Times New Roman" w:hAnsi="Calibri" w:cs="Times New Roman"/>
                <w:sz w:val="20"/>
                <w:szCs w:val="20"/>
              </w:rPr>
            </w:pPr>
            <w:r w:rsidRPr="007B4E8A">
              <w:rPr>
                <w:rFonts w:ascii="Calibri" w:eastAsia="Times New Roman" w:hAnsi="Calibri" w:cs="Times New Roman"/>
                <w:sz w:val="20"/>
                <w:szCs w:val="20"/>
              </w:rPr>
              <w:t>7</w:t>
            </w:r>
          </w:p>
        </w:tc>
        <w:tc>
          <w:tcPr>
            <w:tcW w:w="1247" w:type="dxa"/>
            <w:tcBorders>
              <w:top w:val="single" w:sz="4" w:space="0" w:color="FFFFFF"/>
              <w:left w:val="single" w:sz="4" w:space="0" w:color="auto"/>
              <w:bottom w:val="single" w:sz="4" w:space="0" w:color="FFFFFF"/>
              <w:right w:val="single" w:sz="4" w:space="0" w:color="auto"/>
            </w:tcBorders>
            <w:shd w:val="clear" w:color="DCE6F1" w:fill="DCE6F1"/>
            <w:noWrap/>
            <w:vAlign w:val="bottom"/>
            <w:hideMark/>
          </w:tcPr>
          <w:p w14:paraId="77BABCE9"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92.9764</w:t>
            </w:r>
          </w:p>
        </w:tc>
        <w:tc>
          <w:tcPr>
            <w:tcW w:w="1247" w:type="dxa"/>
            <w:tcBorders>
              <w:top w:val="single" w:sz="4" w:space="0" w:color="FFFFFF"/>
              <w:left w:val="single" w:sz="4" w:space="0" w:color="auto"/>
              <w:bottom w:val="single" w:sz="4" w:space="0" w:color="FFFFFF"/>
              <w:right w:val="single" w:sz="4" w:space="0" w:color="auto"/>
            </w:tcBorders>
            <w:shd w:val="clear" w:color="DCE6F1" w:fill="DCE6F1"/>
            <w:noWrap/>
            <w:vAlign w:val="bottom"/>
            <w:hideMark/>
          </w:tcPr>
          <w:p w14:paraId="51EE3247"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121.0707</w:t>
            </w:r>
          </w:p>
        </w:tc>
        <w:tc>
          <w:tcPr>
            <w:tcW w:w="1247" w:type="dxa"/>
            <w:tcBorders>
              <w:top w:val="single" w:sz="4" w:space="0" w:color="FFFFFF"/>
              <w:left w:val="single" w:sz="4" w:space="0" w:color="auto"/>
              <w:bottom w:val="single" w:sz="4" w:space="0" w:color="FFFFFF"/>
              <w:right w:val="single" w:sz="4" w:space="0" w:color="auto"/>
            </w:tcBorders>
            <w:shd w:val="clear" w:color="DCE6F1" w:fill="DCE6F1"/>
            <w:noWrap/>
            <w:vAlign w:val="bottom"/>
            <w:hideMark/>
          </w:tcPr>
          <w:p w14:paraId="3A0B9C8B"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135.1179</w:t>
            </w:r>
          </w:p>
        </w:tc>
      </w:tr>
      <w:tr w:rsidR="007B4E8A" w:rsidRPr="007B4E8A" w14:paraId="5657D013" w14:textId="77777777" w:rsidTr="007B4E8A">
        <w:trPr>
          <w:trHeight w:val="263"/>
        </w:trPr>
        <w:tc>
          <w:tcPr>
            <w:tcW w:w="509" w:type="dxa"/>
            <w:tcBorders>
              <w:top w:val="single" w:sz="4" w:space="0" w:color="FFFFFF"/>
              <w:left w:val="single" w:sz="4" w:space="0" w:color="auto"/>
              <w:bottom w:val="single" w:sz="4" w:space="0" w:color="FFFFFF"/>
              <w:right w:val="single" w:sz="4" w:space="0" w:color="auto"/>
            </w:tcBorders>
            <w:shd w:val="clear" w:color="B8CCE4" w:fill="B8CCE4"/>
            <w:noWrap/>
            <w:vAlign w:val="bottom"/>
            <w:hideMark/>
          </w:tcPr>
          <w:p w14:paraId="7EE68D3F" w14:textId="77777777" w:rsidR="007B4E8A" w:rsidRPr="007B4E8A" w:rsidRDefault="007B4E8A" w:rsidP="007B4E8A">
            <w:pPr>
              <w:spacing w:line="240" w:lineRule="auto"/>
              <w:jc w:val="center"/>
              <w:rPr>
                <w:rFonts w:ascii="Calibri" w:eastAsia="Times New Roman" w:hAnsi="Calibri" w:cs="Times New Roman"/>
                <w:sz w:val="20"/>
                <w:szCs w:val="20"/>
              </w:rPr>
            </w:pPr>
            <w:r w:rsidRPr="007B4E8A">
              <w:rPr>
                <w:rFonts w:ascii="Calibri" w:eastAsia="Times New Roman" w:hAnsi="Calibri" w:cs="Times New Roman"/>
                <w:sz w:val="20"/>
                <w:szCs w:val="20"/>
              </w:rPr>
              <w:t>8</w:t>
            </w:r>
          </w:p>
        </w:tc>
        <w:tc>
          <w:tcPr>
            <w:tcW w:w="1247" w:type="dxa"/>
            <w:tcBorders>
              <w:top w:val="single" w:sz="4" w:space="0" w:color="FFFFFF"/>
              <w:left w:val="single" w:sz="4" w:space="0" w:color="auto"/>
              <w:bottom w:val="single" w:sz="4" w:space="0" w:color="FFFFFF"/>
              <w:right w:val="single" w:sz="4" w:space="0" w:color="auto"/>
            </w:tcBorders>
            <w:shd w:val="clear" w:color="B8CCE4" w:fill="B8CCE4"/>
            <w:noWrap/>
            <w:vAlign w:val="bottom"/>
            <w:hideMark/>
          </w:tcPr>
          <w:p w14:paraId="6DC5B3C1"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86.5798</w:t>
            </w:r>
          </w:p>
        </w:tc>
        <w:tc>
          <w:tcPr>
            <w:tcW w:w="1247" w:type="dxa"/>
            <w:tcBorders>
              <w:top w:val="single" w:sz="4" w:space="0" w:color="FFFFFF"/>
              <w:left w:val="single" w:sz="4" w:space="0" w:color="auto"/>
              <w:bottom w:val="single" w:sz="4" w:space="0" w:color="FFFFFF"/>
              <w:right w:val="single" w:sz="4" w:space="0" w:color="auto"/>
            </w:tcBorders>
            <w:shd w:val="clear" w:color="B8CCE4" w:fill="B8CCE4"/>
            <w:noWrap/>
            <w:vAlign w:val="bottom"/>
            <w:hideMark/>
          </w:tcPr>
          <w:p w14:paraId="548DD558"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113.4202</w:t>
            </w:r>
          </w:p>
        </w:tc>
        <w:tc>
          <w:tcPr>
            <w:tcW w:w="1247" w:type="dxa"/>
            <w:tcBorders>
              <w:top w:val="single" w:sz="4" w:space="0" w:color="FFFFFF"/>
              <w:left w:val="single" w:sz="4" w:space="0" w:color="auto"/>
              <w:bottom w:val="single" w:sz="4" w:space="0" w:color="FFFFFF"/>
              <w:right w:val="single" w:sz="4" w:space="0" w:color="auto"/>
            </w:tcBorders>
            <w:shd w:val="clear" w:color="B8CCE4" w:fill="B8CCE4"/>
            <w:noWrap/>
            <w:vAlign w:val="bottom"/>
            <w:hideMark/>
          </w:tcPr>
          <w:p w14:paraId="603E6FE7"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126.8403</w:t>
            </w:r>
          </w:p>
        </w:tc>
      </w:tr>
      <w:tr w:rsidR="007B4E8A" w:rsidRPr="007B4E8A" w14:paraId="6F342942" w14:textId="77777777" w:rsidTr="007B4E8A">
        <w:trPr>
          <w:trHeight w:val="263"/>
        </w:trPr>
        <w:tc>
          <w:tcPr>
            <w:tcW w:w="509" w:type="dxa"/>
            <w:tcBorders>
              <w:top w:val="single" w:sz="4" w:space="0" w:color="FFFFFF"/>
              <w:left w:val="single" w:sz="4" w:space="0" w:color="auto"/>
              <w:bottom w:val="single" w:sz="4" w:space="0" w:color="FFFFFF"/>
              <w:right w:val="single" w:sz="4" w:space="0" w:color="auto"/>
            </w:tcBorders>
            <w:shd w:val="clear" w:color="DCE6F1" w:fill="DCE6F1"/>
            <w:noWrap/>
            <w:vAlign w:val="bottom"/>
            <w:hideMark/>
          </w:tcPr>
          <w:p w14:paraId="01D65CF8" w14:textId="77777777" w:rsidR="007B4E8A" w:rsidRPr="007B4E8A" w:rsidRDefault="007B4E8A" w:rsidP="007B4E8A">
            <w:pPr>
              <w:spacing w:line="240" w:lineRule="auto"/>
              <w:jc w:val="center"/>
              <w:rPr>
                <w:rFonts w:ascii="Calibri" w:eastAsia="Times New Roman" w:hAnsi="Calibri" w:cs="Times New Roman"/>
                <w:sz w:val="20"/>
                <w:szCs w:val="20"/>
              </w:rPr>
            </w:pPr>
            <w:r w:rsidRPr="007B4E8A">
              <w:rPr>
                <w:rFonts w:ascii="Calibri" w:eastAsia="Times New Roman" w:hAnsi="Calibri" w:cs="Times New Roman"/>
                <w:sz w:val="20"/>
                <w:szCs w:val="20"/>
              </w:rPr>
              <w:t>9</w:t>
            </w:r>
          </w:p>
        </w:tc>
        <w:tc>
          <w:tcPr>
            <w:tcW w:w="1247" w:type="dxa"/>
            <w:tcBorders>
              <w:top w:val="single" w:sz="4" w:space="0" w:color="FFFFFF"/>
              <w:left w:val="single" w:sz="4" w:space="0" w:color="auto"/>
              <w:bottom w:val="single" w:sz="4" w:space="0" w:color="FFFFFF"/>
              <w:right w:val="single" w:sz="4" w:space="0" w:color="auto"/>
            </w:tcBorders>
            <w:shd w:val="clear" w:color="DCE6F1" w:fill="DCE6F1"/>
            <w:noWrap/>
            <w:vAlign w:val="bottom"/>
            <w:hideMark/>
          </w:tcPr>
          <w:p w14:paraId="17B9576F"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80.747</w:t>
            </w:r>
          </w:p>
        </w:tc>
        <w:tc>
          <w:tcPr>
            <w:tcW w:w="1247" w:type="dxa"/>
            <w:tcBorders>
              <w:top w:val="single" w:sz="4" w:space="0" w:color="FFFFFF"/>
              <w:left w:val="single" w:sz="4" w:space="0" w:color="auto"/>
              <w:bottom w:val="single" w:sz="4" w:space="0" w:color="FFFFFF"/>
              <w:right w:val="single" w:sz="4" w:space="0" w:color="auto"/>
            </w:tcBorders>
            <w:shd w:val="clear" w:color="DCE6F1" w:fill="DCE6F1"/>
            <w:noWrap/>
            <w:vAlign w:val="bottom"/>
            <w:hideMark/>
          </w:tcPr>
          <w:p w14:paraId="3C5BFFCA"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106.4177</w:t>
            </w:r>
          </w:p>
        </w:tc>
        <w:tc>
          <w:tcPr>
            <w:tcW w:w="1247" w:type="dxa"/>
            <w:tcBorders>
              <w:top w:val="single" w:sz="4" w:space="0" w:color="FFFFFF"/>
              <w:left w:val="single" w:sz="4" w:space="0" w:color="auto"/>
              <w:bottom w:val="single" w:sz="4" w:space="0" w:color="FFFFFF"/>
              <w:right w:val="single" w:sz="4" w:space="0" w:color="auto"/>
            </w:tcBorders>
            <w:shd w:val="clear" w:color="DCE6F1" w:fill="DCE6F1"/>
            <w:noWrap/>
            <w:vAlign w:val="bottom"/>
            <w:hideMark/>
          </w:tcPr>
          <w:p w14:paraId="3070B749"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119.253</w:t>
            </w:r>
          </w:p>
        </w:tc>
      </w:tr>
      <w:tr w:rsidR="007B4E8A" w:rsidRPr="007B4E8A" w14:paraId="29B8098A" w14:textId="77777777" w:rsidTr="007B4E8A">
        <w:trPr>
          <w:trHeight w:val="263"/>
        </w:trPr>
        <w:tc>
          <w:tcPr>
            <w:tcW w:w="509" w:type="dxa"/>
            <w:tcBorders>
              <w:top w:val="single" w:sz="4" w:space="0" w:color="FFFFFF"/>
              <w:left w:val="single" w:sz="4" w:space="0" w:color="auto"/>
              <w:bottom w:val="single" w:sz="4" w:space="0" w:color="FFFFFF"/>
              <w:right w:val="single" w:sz="4" w:space="0" w:color="auto"/>
            </w:tcBorders>
            <w:shd w:val="clear" w:color="B8CCE4" w:fill="B8CCE4"/>
            <w:noWrap/>
            <w:vAlign w:val="bottom"/>
            <w:hideMark/>
          </w:tcPr>
          <w:p w14:paraId="3F1FBC97" w14:textId="77777777" w:rsidR="007B4E8A" w:rsidRPr="007B4E8A" w:rsidRDefault="007B4E8A" w:rsidP="007B4E8A">
            <w:pPr>
              <w:spacing w:line="240" w:lineRule="auto"/>
              <w:jc w:val="center"/>
              <w:rPr>
                <w:rFonts w:ascii="Calibri" w:eastAsia="Times New Roman" w:hAnsi="Calibri" w:cs="Times New Roman"/>
                <w:sz w:val="20"/>
                <w:szCs w:val="20"/>
              </w:rPr>
            </w:pPr>
            <w:r w:rsidRPr="007B4E8A">
              <w:rPr>
                <w:rFonts w:ascii="Calibri" w:eastAsia="Times New Roman" w:hAnsi="Calibri" w:cs="Times New Roman"/>
                <w:sz w:val="20"/>
                <w:szCs w:val="20"/>
              </w:rPr>
              <w:t>10</w:t>
            </w:r>
          </w:p>
        </w:tc>
        <w:tc>
          <w:tcPr>
            <w:tcW w:w="1247" w:type="dxa"/>
            <w:tcBorders>
              <w:top w:val="single" w:sz="4" w:space="0" w:color="FFFFFF"/>
              <w:left w:val="single" w:sz="4" w:space="0" w:color="auto"/>
              <w:bottom w:val="single" w:sz="4" w:space="0" w:color="FFFFFF"/>
              <w:right w:val="single" w:sz="4" w:space="0" w:color="auto"/>
            </w:tcBorders>
            <w:shd w:val="clear" w:color="B8CCE4" w:fill="B8CCE4"/>
            <w:noWrap/>
            <w:vAlign w:val="bottom"/>
            <w:hideMark/>
          </w:tcPr>
          <w:p w14:paraId="3F92D12F"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75.4217</w:t>
            </w:r>
          </w:p>
        </w:tc>
        <w:tc>
          <w:tcPr>
            <w:tcW w:w="1247" w:type="dxa"/>
            <w:tcBorders>
              <w:top w:val="single" w:sz="4" w:space="0" w:color="FFFFFF"/>
              <w:left w:val="single" w:sz="4" w:space="0" w:color="auto"/>
              <w:bottom w:val="single" w:sz="4" w:space="0" w:color="FFFFFF"/>
              <w:right w:val="single" w:sz="4" w:space="0" w:color="auto"/>
            </w:tcBorders>
            <w:shd w:val="clear" w:color="B8CCE4" w:fill="B8CCE4"/>
            <w:noWrap/>
            <w:vAlign w:val="bottom"/>
            <w:hideMark/>
          </w:tcPr>
          <w:p w14:paraId="7E6FDA3A"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100</w:t>
            </w:r>
          </w:p>
        </w:tc>
        <w:tc>
          <w:tcPr>
            <w:tcW w:w="1247" w:type="dxa"/>
            <w:tcBorders>
              <w:top w:val="single" w:sz="4" w:space="0" w:color="FFFFFF"/>
              <w:left w:val="single" w:sz="4" w:space="0" w:color="auto"/>
              <w:bottom w:val="single" w:sz="4" w:space="0" w:color="FFFFFF"/>
              <w:right w:val="single" w:sz="4" w:space="0" w:color="auto"/>
            </w:tcBorders>
            <w:shd w:val="clear" w:color="B8CCE4" w:fill="B8CCE4"/>
            <w:noWrap/>
            <w:vAlign w:val="bottom"/>
            <w:hideMark/>
          </w:tcPr>
          <w:p w14:paraId="2413E154"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112.2891</w:t>
            </w:r>
          </w:p>
        </w:tc>
      </w:tr>
      <w:tr w:rsidR="007B4E8A" w:rsidRPr="007B4E8A" w14:paraId="7E15D8F8" w14:textId="77777777" w:rsidTr="007B4E8A">
        <w:trPr>
          <w:trHeight w:val="263"/>
        </w:trPr>
        <w:tc>
          <w:tcPr>
            <w:tcW w:w="509" w:type="dxa"/>
            <w:tcBorders>
              <w:top w:val="single" w:sz="4" w:space="0" w:color="FFFFFF"/>
              <w:left w:val="single" w:sz="4" w:space="0" w:color="auto"/>
              <w:bottom w:val="single" w:sz="4" w:space="0" w:color="FFFFFF"/>
              <w:right w:val="single" w:sz="4" w:space="0" w:color="auto"/>
            </w:tcBorders>
            <w:shd w:val="clear" w:color="DCE6F1" w:fill="DCE6F1"/>
            <w:noWrap/>
            <w:vAlign w:val="bottom"/>
            <w:hideMark/>
          </w:tcPr>
          <w:p w14:paraId="1452CB8D" w14:textId="77777777" w:rsidR="007B4E8A" w:rsidRPr="007B4E8A" w:rsidRDefault="007B4E8A" w:rsidP="007B4E8A">
            <w:pPr>
              <w:spacing w:line="240" w:lineRule="auto"/>
              <w:jc w:val="center"/>
              <w:rPr>
                <w:rFonts w:ascii="Calibri" w:eastAsia="Times New Roman" w:hAnsi="Calibri" w:cs="Times New Roman"/>
                <w:sz w:val="20"/>
                <w:szCs w:val="20"/>
              </w:rPr>
            </w:pPr>
            <w:r w:rsidRPr="007B4E8A">
              <w:rPr>
                <w:rFonts w:ascii="Calibri" w:eastAsia="Times New Roman" w:hAnsi="Calibri" w:cs="Times New Roman"/>
                <w:sz w:val="20"/>
                <w:szCs w:val="20"/>
              </w:rPr>
              <w:t>11</w:t>
            </w:r>
          </w:p>
        </w:tc>
        <w:tc>
          <w:tcPr>
            <w:tcW w:w="1247" w:type="dxa"/>
            <w:tcBorders>
              <w:top w:val="single" w:sz="4" w:space="0" w:color="FFFFFF"/>
              <w:left w:val="single" w:sz="4" w:space="0" w:color="auto"/>
              <w:bottom w:val="single" w:sz="4" w:space="0" w:color="FFFFFF"/>
              <w:right w:val="single" w:sz="4" w:space="0" w:color="auto"/>
            </w:tcBorders>
            <w:shd w:val="clear" w:color="DCE6F1" w:fill="DCE6F1"/>
            <w:noWrap/>
            <w:vAlign w:val="bottom"/>
            <w:hideMark/>
          </w:tcPr>
          <w:p w14:paraId="4757A096"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70.5538</w:t>
            </w:r>
          </w:p>
        </w:tc>
        <w:tc>
          <w:tcPr>
            <w:tcW w:w="1247" w:type="dxa"/>
            <w:tcBorders>
              <w:top w:val="single" w:sz="4" w:space="0" w:color="FFFFFF"/>
              <w:left w:val="single" w:sz="4" w:space="0" w:color="auto"/>
              <w:bottom w:val="single" w:sz="4" w:space="0" w:color="FFFFFF"/>
              <w:right w:val="single" w:sz="4" w:space="0" w:color="auto"/>
            </w:tcBorders>
            <w:shd w:val="clear" w:color="DCE6F1" w:fill="DCE6F1"/>
            <w:noWrap/>
            <w:vAlign w:val="bottom"/>
            <w:hideMark/>
          </w:tcPr>
          <w:p w14:paraId="07B87575"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94.1108</w:t>
            </w:r>
          </w:p>
        </w:tc>
        <w:tc>
          <w:tcPr>
            <w:tcW w:w="1247" w:type="dxa"/>
            <w:tcBorders>
              <w:top w:val="single" w:sz="4" w:space="0" w:color="FFFFFF"/>
              <w:left w:val="single" w:sz="4" w:space="0" w:color="auto"/>
              <w:bottom w:val="single" w:sz="4" w:space="0" w:color="FFFFFF"/>
              <w:right w:val="single" w:sz="4" w:space="0" w:color="auto"/>
            </w:tcBorders>
            <w:shd w:val="clear" w:color="DCE6F1" w:fill="DCE6F1"/>
            <w:noWrap/>
            <w:vAlign w:val="bottom"/>
            <w:hideMark/>
          </w:tcPr>
          <w:p w14:paraId="4A7ED09C"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105.8892</w:t>
            </w:r>
          </w:p>
        </w:tc>
      </w:tr>
      <w:tr w:rsidR="007B4E8A" w:rsidRPr="007B4E8A" w14:paraId="18AF656E" w14:textId="77777777" w:rsidTr="007B4E8A">
        <w:trPr>
          <w:trHeight w:val="263"/>
        </w:trPr>
        <w:tc>
          <w:tcPr>
            <w:tcW w:w="509" w:type="dxa"/>
            <w:tcBorders>
              <w:top w:val="single" w:sz="4" w:space="0" w:color="FFFFFF"/>
              <w:left w:val="single" w:sz="4" w:space="0" w:color="auto"/>
              <w:bottom w:val="single" w:sz="4" w:space="0" w:color="FFFFFF"/>
              <w:right w:val="single" w:sz="4" w:space="0" w:color="auto"/>
            </w:tcBorders>
            <w:shd w:val="clear" w:color="B8CCE4" w:fill="B8CCE4"/>
            <w:noWrap/>
            <w:vAlign w:val="bottom"/>
            <w:hideMark/>
          </w:tcPr>
          <w:p w14:paraId="27319C4E" w14:textId="77777777" w:rsidR="007B4E8A" w:rsidRPr="007B4E8A" w:rsidRDefault="007B4E8A" w:rsidP="007B4E8A">
            <w:pPr>
              <w:spacing w:line="240" w:lineRule="auto"/>
              <w:jc w:val="center"/>
              <w:rPr>
                <w:rFonts w:ascii="Calibri" w:eastAsia="Times New Roman" w:hAnsi="Calibri" w:cs="Times New Roman"/>
                <w:sz w:val="20"/>
                <w:szCs w:val="20"/>
              </w:rPr>
            </w:pPr>
            <w:r w:rsidRPr="007B4E8A">
              <w:rPr>
                <w:rFonts w:ascii="Calibri" w:eastAsia="Times New Roman" w:hAnsi="Calibri" w:cs="Times New Roman"/>
                <w:sz w:val="20"/>
                <w:szCs w:val="20"/>
              </w:rPr>
              <w:t>12</w:t>
            </w:r>
          </w:p>
        </w:tc>
        <w:tc>
          <w:tcPr>
            <w:tcW w:w="1247" w:type="dxa"/>
            <w:tcBorders>
              <w:top w:val="single" w:sz="4" w:space="0" w:color="FFFFFF"/>
              <w:left w:val="single" w:sz="4" w:space="0" w:color="auto"/>
              <w:bottom w:val="single" w:sz="4" w:space="0" w:color="FFFFFF"/>
              <w:right w:val="single" w:sz="4" w:space="0" w:color="auto"/>
            </w:tcBorders>
            <w:shd w:val="clear" w:color="B8CCE4" w:fill="B8CCE4"/>
            <w:noWrap/>
            <w:vAlign w:val="bottom"/>
            <w:hideMark/>
          </w:tcPr>
          <w:p w14:paraId="354619B4"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66.0987</w:t>
            </w:r>
          </w:p>
        </w:tc>
        <w:tc>
          <w:tcPr>
            <w:tcW w:w="1247" w:type="dxa"/>
            <w:tcBorders>
              <w:top w:val="single" w:sz="4" w:space="0" w:color="FFFFFF"/>
              <w:left w:val="single" w:sz="4" w:space="0" w:color="auto"/>
              <w:bottom w:val="single" w:sz="4" w:space="0" w:color="FFFFFF"/>
              <w:right w:val="single" w:sz="4" w:space="0" w:color="auto"/>
            </w:tcBorders>
            <w:shd w:val="clear" w:color="B8CCE4" w:fill="B8CCE4"/>
            <w:noWrap/>
            <w:vAlign w:val="bottom"/>
            <w:hideMark/>
          </w:tcPr>
          <w:p w14:paraId="5D54DF29"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88.6996</w:t>
            </w:r>
          </w:p>
        </w:tc>
        <w:tc>
          <w:tcPr>
            <w:tcW w:w="1247" w:type="dxa"/>
            <w:tcBorders>
              <w:top w:val="single" w:sz="4" w:space="0" w:color="FFFFFF"/>
              <w:left w:val="single" w:sz="4" w:space="0" w:color="auto"/>
              <w:bottom w:val="single" w:sz="4" w:space="0" w:color="FFFFFF"/>
              <w:right w:val="single" w:sz="4" w:space="0" w:color="auto"/>
            </w:tcBorders>
            <w:shd w:val="clear" w:color="B8CCE4" w:fill="B8CCE4"/>
            <w:noWrap/>
            <w:vAlign w:val="bottom"/>
            <w:hideMark/>
          </w:tcPr>
          <w:p w14:paraId="1C0220C2"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100</w:t>
            </w:r>
          </w:p>
        </w:tc>
      </w:tr>
      <w:tr w:rsidR="007B4E8A" w:rsidRPr="007B4E8A" w14:paraId="4BA8B38D" w14:textId="77777777" w:rsidTr="007B4E8A">
        <w:trPr>
          <w:trHeight w:val="263"/>
        </w:trPr>
        <w:tc>
          <w:tcPr>
            <w:tcW w:w="509" w:type="dxa"/>
            <w:tcBorders>
              <w:top w:val="single" w:sz="4" w:space="0" w:color="FFFFFF"/>
              <w:left w:val="single" w:sz="4" w:space="0" w:color="auto"/>
              <w:bottom w:val="single" w:sz="4" w:space="0" w:color="FFFFFF"/>
              <w:right w:val="single" w:sz="4" w:space="0" w:color="auto"/>
            </w:tcBorders>
            <w:shd w:val="clear" w:color="DCE6F1" w:fill="DCE6F1"/>
            <w:noWrap/>
            <w:vAlign w:val="bottom"/>
            <w:hideMark/>
          </w:tcPr>
          <w:p w14:paraId="1BD2F438" w14:textId="77777777" w:rsidR="007B4E8A" w:rsidRPr="007B4E8A" w:rsidRDefault="007B4E8A" w:rsidP="007B4E8A">
            <w:pPr>
              <w:spacing w:line="240" w:lineRule="auto"/>
              <w:jc w:val="center"/>
              <w:rPr>
                <w:rFonts w:ascii="Calibri" w:eastAsia="Times New Roman" w:hAnsi="Calibri" w:cs="Times New Roman"/>
                <w:sz w:val="20"/>
                <w:szCs w:val="20"/>
              </w:rPr>
            </w:pPr>
            <w:r w:rsidRPr="007B4E8A">
              <w:rPr>
                <w:rFonts w:ascii="Calibri" w:eastAsia="Times New Roman" w:hAnsi="Calibri" w:cs="Times New Roman"/>
                <w:sz w:val="20"/>
                <w:szCs w:val="20"/>
              </w:rPr>
              <w:t>13</w:t>
            </w:r>
          </w:p>
        </w:tc>
        <w:tc>
          <w:tcPr>
            <w:tcW w:w="1247" w:type="dxa"/>
            <w:tcBorders>
              <w:top w:val="single" w:sz="4" w:space="0" w:color="FFFFFF"/>
              <w:left w:val="single" w:sz="4" w:space="0" w:color="auto"/>
              <w:bottom w:val="single" w:sz="4" w:space="0" w:color="FFFFFF"/>
              <w:right w:val="single" w:sz="4" w:space="0" w:color="auto"/>
            </w:tcBorders>
            <w:shd w:val="clear" w:color="DCE6F1" w:fill="DCE6F1"/>
            <w:noWrap/>
            <w:vAlign w:val="bottom"/>
            <w:hideMark/>
          </w:tcPr>
          <w:p w14:paraId="06EFD839"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62.0163</w:t>
            </w:r>
          </w:p>
        </w:tc>
        <w:tc>
          <w:tcPr>
            <w:tcW w:w="1247" w:type="dxa"/>
            <w:tcBorders>
              <w:top w:val="single" w:sz="4" w:space="0" w:color="FFFFFF"/>
              <w:left w:val="single" w:sz="4" w:space="0" w:color="auto"/>
              <w:bottom w:val="single" w:sz="4" w:space="0" w:color="FFFFFF"/>
              <w:right w:val="single" w:sz="4" w:space="0" w:color="auto"/>
            </w:tcBorders>
            <w:shd w:val="clear" w:color="DCE6F1" w:fill="DCE6F1"/>
            <w:noWrap/>
            <w:vAlign w:val="bottom"/>
            <w:hideMark/>
          </w:tcPr>
          <w:p w14:paraId="3A46A7F2"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83.7213</w:t>
            </w:r>
          </w:p>
        </w:tc>
        <w:tc>
          <w:tcPr>
            <w:tcW w:w="1247" w:type="dxa"/>
            <w:tcBorders>
              <w:top w:val="single" w:sz="4" w:space="0" w:color="FFFFFF"/>
              <w:left w:val="single" w:sz="4" w:space="0" w:color="auto"/>
              <w:bottom w:val="single" w:sz="4" w:space="0" w:color="FFFFFF"/>
              <w:right w:val="single" w:sz="4" w:space="0" w:color="auto"/>
            </w:tcBorders>
            <w:shd w:val="clear" w:color="DCE6F1" w:fill="DCE6F1"/>
            <w:noWrap/>
            <w:vAlign w:val="bottom"/>
            <w:hideMark/>
          </w:tcPr>
          <w:p w14:paraId="43A5D351"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94.5738</w:t>
            </w:r>
          </w:p>
        </w:tc>
      </w:tr>
      <w:tr w:rsidR="007B4E8A" w:rsidRPr="007B4E8A" w14:paraId="5CD35456" w14:textId="77777777" w:rsidTr="007B4E8A">
        <w:trPr>
          <w:trHeight w:val="263"/>
        </w:trPr>
        <w:tc>
          <w:tcPr>
            <w:tcW w:w="509" w:type="dxa"/>
            <w:tcBorders>
              <w:top w:val="single" w:sz="4" w:space="0" w:color="FFFFFF"/>
              <w:left w:val="single" w:sz="4" w:space="0" w:color="auto"/>
              <w:bottom w:val="single" w:sz="4" w:space="0" w:color="FFFFFF"/>
              <w:right w:val="single" w:sz="4" w:space="0" w:color="auto"/>
            </w:tcBorders>
            <w:shd w:val="clear" w:color="B8CCE4" w:fill="B8CCE4"/>
            <w:noWrap/>
            <w:vAlign w:val="bottom"/>
            <w:hideMark/>
          </w:tcPr>
          <w:p w14:paraId="21FCFBFF" w14:textId="77777777" w:rsidR="007B4E8A" w:rsidRPr="007B4E8A" w:rsidRDefault="007B4E8A" w:rsidP="007B4E8A">
            <w:pPr>
              <w:spacing w:line="240" w:lineRule="auto"/>
              <w:jc w:val="center"/>
              <w:rPr>
                <w:rFonts w:ascii="Calibri" w:eastAsia="Times New Roman" w:hAnsi="Calibri" w:cs="Times New Roman"/>
                <w:sz w:val="20"/>
                <w:szCs w:val="20"/>
              </w:rPr>
            </w:pPr>
            <w:r w:rsidRPr="007B4E8A">
              <w:rPr>
                <w:rFonts w:ascii="Calibri" w:eastAsia="Times New Roman" w:hAnsi="Calibri" w:cs="Times New Roman"/>
                <w:sz w:val="20"/>
                <w:szCs w:val="20"/>
              </w:rPr>
              <w:t>14</w:t>
            </w:r>
          </w:p>
        </w:tc>
        <w:tc>
          <w:tcPr>
            <w:tcW w:w="1247" w:type="dxa"/>
            <w:tcBorders>
              <w:top w:val="single" w:sz="4" w:space="0" w:color="FFFFFF"/>
              <w:left w:val="single" w:sz="4" w:space="0" w:color="auto"/>
              <w:bottom w:val="single" w:sz="4" w:space="0" w:color="FFFFFF"/>
              <w:right w:val="single" w:sz="4" w:space="0" w:color="auto"/>
            </w:tcBorders>
            <w:shd w:val="clear" w:color="B8CCE4" w:fill="B8CCE4"/>
            <w:noWrap/>
            <w:vAlign w:val="bottom"/>
            <w:hideMark/>
          </w:tcPr>
          <w:p w14:paraId="015C1BF7"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58.2711</w:t>
            </w:r>
          </w:p>
        </w:tc>
        <w:tc>
          <w:tcPr>
            <w:tcW w:w="1247" w:type="dxa"/>
            <w:tcBorders>
              <w:top w:val="single" w:sz="4" w:space="0" w:color="FFFFFF"/>
              <w:left w:val="single" w:sz="4" w:space="0" w:color="auto"/>
              <w:bottom w:val="single" w:sz="4" w:space="0" w:color="FFFFFF"/>
              <w:right w:val="single" w:sz="4" w:space="0" w:color="auto"/>
            </w:tcBorders>
            <w:shd w:val="clear" w:color="B8CCE4" w:fill="B8CCE4"/>
            <w:noWrap/>
            <w:vAlign w:val="bottom"/>
            <w:hideMark/>
          </w:tcPr>
          <w:p w14:paraId="45A97A4B"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79.1355</w:t>
            </w:r>
          </w:p>
        </w:tc>
        <w:tc>
          <w:tcPr>
            <w:tcW w:w="1247" w:type="dxa"/>
            <w:tcBorders>
              <w:top w:val="single" w:sz="4" w:space="0" w:color="FFFFFF"/>
              <w:left w:val="single" w:sz="4" w:space="0" w:color="auto"/>
              <w:bottom w:val="single" w:sz="4" w:space="0" w:color="FFFFFF"/>
              <w:right w:val="single" w:sz="4" w:space="0" w:color="auto"/>
            </w:tcBorders>
            <w:shd w:val="clear" w:color="B8CCE4" w:fill="B8CCE4"/>
            <w:noWrap/>
            <w:vAlign w:val="bottom"/>
            <w:hideMark/>
          </w:tcPr>
          <w:p w14:paraId="11C5657E"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89.5678</w:t>
            </w:r>
          </w:p>
        </w:tc>
      </w:tr>
      <w:tr w:rsidR="007B4E8A" w:rsidRPr="007B4E8A" w14:paraId="1F2420AB" w14:textId="77777777" w:rsidTr="007B4E8A">
        <w:trPr>
          <w:trHeight w:val="263"/>
        </w:trPr>
        <w:tc>
          <w:tcPr>
            <w:tcW w:w="509" w:type="dxa"/>
            <w:tcBorders>
              <w:top w:val="single" w:sz="4" w:space="0" w:color="FFFFFF"/>
              <w:left w:val="single" w:sz="4" w:space="0" w:color="auto"/>
              <w:bottom w:val="single" w:sz="4" w:space="0" w:color="FFFFFF"/>
              <w:right w:val="single" w:sz="4" w:space="0" w:color="auto"/>
            </w:tcBorders>
            <w:shd w:val="clear" w:color="DCE6F1" w:fill="DCE6F1"/>
            <w:noWrap/>
            <w:vAlign w:val="bottom"/>
            <w:hideMark/>
          </w:tcPr>
          <w:p w14:paraId="32573E9C" w14:textId="77777777" w:rsidR="007B4E8A" w:rsidRPr="007B4E8A" w:rsidRDefault="007B4E8A" w:rsidP="007B4E8A">
            <w:pPr>
              <w:spacing w:line="240" w:lineRule="auto"/>
              <w:jc w:val="center"/>
              <w:rPr>
                <w:rFonts w:ascii="Calibri" w:eastAsia="Times New Roman" w:hAnsi="Calibri" w:cs="Times New Roman"/>
                <w:sz w:val="20"/>
                <w:szCs w:val="20"/>
              </w:rPr>
            </w:pPr>
            <w:r w:rsidRPr="007B4E8A">
              <w:rPr>
                <w:rFonts w:ascii="Calibri" w:eastAsia="Times New Roman" w:hAnsi="Calibri" w:cs="Times New Roman"/>
                <w:sz w:val="20"/>
                <w:szCs w:val="20"/>
              </w:rPr>
              <w:t>15</w:t>
            </w:r>
          </w:p>
        </w:tc>
        <w:tc>
          <w:tcPr>
            <w:tcW w:w="1247" w:type="dxa"/>
            <w:tcBorders>
              <w:top w:val="single" w:sz="4" w:space="0" w:color="FFFFFF"/>
              <w:left w:val="single" w:sz="4" w:space="0" w:color="auto"/>
              <w:bottom w:val="single" w:sz="4" w:space="0" w:color="FFFFFF"/>
              <w:right w:val="single" w:sz="4" w:space="0" w:color="auto"/>
            </w:tcBorders>
            <w:shd w:val="clear" w:color="DCE6F1" w:fill="DCE6F1"/>
            <w:noWrap/>
            <w:vAlign w:val="bottom"/>
            <w:hideMark/>
          </w:tcPr>
          <w:p w14:paraId="5809B891"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54.8311</w:t>
            </w:r>
          </w:p>
        </w:tc>
        <w:tc>
          <w:tcPr>
            <w:tcW w:w="1247" w:type="dxa"/>
            <w:tcBorders>
              <w:top w:val="single" w:sz="4" w:space="0" w:color="FFFFFF"/>
              <w:left w:val="single" w:sz="4" w:space="0" w:color="auto"/>
              <w:bottom w:val="single" w:sz="4" w:space="0" w:color="FFFFFF"/>
              <w:right w:val="single" w:sz="4" w:space="0" w:color="auto"/>
            </w:tcBorders>
            <w:shd w:val="clear" w:color="DCE6F1" w:fill="DCE6F1"/>
            <w:noWrap/>
            <w:vAlign w:val="bottom"/>
            <w:hideMark/>
          </w:tcPr>
          <w:p w14:paraId="07FA80F9"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74.9062</w:t>
            </w:r>
          </w:p>
        </w:tc>
        <w:tc>
          <w:tcPr>
            <w:tcW w:w="1247" w:type="dxa"/>
            <w:tcBorders>
              <w:top w:val="single" w:sz="4" w:space="0" w:color="FFFFFF"/>
              <w:left w:val="single" w:sz="4" w:space="0" w:color="auto"/>
              <w:bottom w:val="single" w:sz="4" w:space="0" w:color="FFFFFF"/>
              <w:right w:val="single" w:sz="4" w:space="0" w:color="auto"/>
            </w:tcBorders>
            <w:shd w:val="clear" w:color="DCE6F1" w:fill="DCE6F1"/>
            <w:noWrap/>
            <w:vAlign w:val="bottom"/>
            <w:hideMark/>
          </w:tcPr>
          <w:p w14:paraId="30329252"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84.9437</w:t>
            </w:r>
          </w:p>
        </w:tc>
      </w:tr>
      <w:tr w:rsidR="007B4E8A" w:rsidRPr="007B4E8A" w14:paraId="3AAF383E" w14:textId="77777777" w:rsidTr="007B4E8A">
        <w:trPr>
          <w:trHeight w:val="263"/>
        </w:trPr>
        <w:tc>
          <w:tcPr>
            <w:tcW w:w="509" w:type="dxa"/>
            <w:tcBorders>
              <w:top w:val="single" w:sz="4" w:space="0" w:color="FFFFFF"/>
              <w:left w:val="single" w:sz="4" w:space="0" w:color="auto"/>
              <w:bottom w:val="single" w:sz="4" w:space="0" w:color="FFFFFF"/>
              <w:right w:val="single" w:sz="4" w:space="0" w:color="auto"/>
            </w:tcBorders>
            <w:shd w:val="clear" w:color="B8CCE4" w:fill="B8CCE4"/>
            <w:noWrap/>
            <w:vAlign w:val="bottom"/>
            <w:hideMark/>
          </w:tcPr>
          <w:p w14:paraId="48060189" w14:textId="77777777" w:rsidR="007B4E8A" w:rsidRPr="007B4E8A" w:rsidRDefault="007B4E8A" w:rsidP="007B4E8A">
            <w:pPr>
              <w:spacing w:line="240" w:lineRule="auto"/>
              <w:jc w:val="center"/>
              <w:rPr>
                <w:rFonts w:ascii="Calibri" w:eastAsia="Times New Roman" w:hAnsi="Calibri" w:cs="Times New Roman"/>
                <w:sz w:val="20"/>
                <w:szCs w:val="20"/>
              </w:rPr>
            </w:pPr>
            <w:r w:rsidRPr="007B4E8A">
              <w:rPr>
                <w:rFonts w:ascii="Calibri" w:eastAsia="Times New Roman" w:hAnsi="Calibri" w:cs="Times New Roman"/>
                <w:sz w:val="20"/>
                <w:szCs w:val="20"/>
              </w:rPr>
              <w:t>16</w:t>
            </w:r>
          </w:p>
        </w:tc>
        <w:tc>
          <w:tcPr>
            <w:tcW w:w="1247" w:type="dxa"/>
            <w:tcBorders>
              <w:top w:val="single" w:sz="4" w:space="0" w:color="FFFFFF"/>
              <w:left w:val="single" w:sz="4" w:space="0" w:color="auto"/>
              <w:bottom w:val="single" w:sz="4" w:space="0" w:color="FFFFFF"/>
              <w:right w:val="single" w:sz="4" w:space="0" w:color="auto"/>
            </w:tcBorders>
            <w:shd w:val="clear" w:color="B8CCE4" w:fill="B8CCE4"/>
            <w:noWrap/>
            <w:vAlign w:val="bottom"/>
            <w:hideMark/>
          </w:tcPr>
          <w:p w14:paraId="2975AE33"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51.6677</w:t>
            </w:r>
          </w:p>
        </w:tc>
        <w:tc>
          <w:tcPr>
            <w:tcW w:w="1247" w:type="dxa"/>
            <w:tcBorders>
              <w:top w:val="single" w:sz="4" w:space="0" w:color="FFFFFF"/>
              <w:left w:val="single" w:sz="4" w:space="0" w:color="auto"/>
              <w:bottom w:val="single" w:sz="4" w:space="0" w:color="FFFFFF"/>
              <w:right w:val="single" w:sz="4" w:space="0" w:color="auto"/>
            </w:tcBorders>
            <w:shd w:val="clear" w:color="B8CCE4" w:fill="B8CCE4"/>
            <w:noWrap/>
            <w:vAlign w:val="bottom"/>
            <w:hideMark/>
          </w:tcPr>
          <w:p w14:paraId="22A8B4AB"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71.0006</w:t>
            </w:r>
          </w:p>
        </w:tc>
        <w:tc>
          <w:tcPr>
            <w:tcW w:w="1247" w:type="dxa"/>
            <w:tcBorders>
              <w:top w:val="single" w:sz="4" w:space="0" w:color="FFFFFF"/>
              <w:left w:val="single" w:sz="4" w:space="0" w:color="auto"/>
              <w:bottom w:val="single" w:sz="4" w:space="0" w:color="FFFFFF"/>
              <w:right w:val="single" w:sz="4" w:space="0" w:color="auto"/>
            </w:tcBorders>
            <w:shd w:val="clear" w:color="B8CCE4" w:fill="B8CCE4"/>
            <w:noWrap/>
            <w:vAlign w:val="bottom"/>
            <w:hideMark/>
          </w:tcPr>
          <w:p w14:paraId="3D27CB4E"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80.6671</w:t>
            </w:r>
          </w:p>
        </w:tc>
      </w:tr>
      <w:tr w:rsidR="007B4E8A" w:rsidRPr="007B4E8A" w14:paraId="18F7F8A6" w14:textId="77777777" w:rsidTr="007B4E8A">
        <w:trPr>
          <w:trHeight w:val="263"/>
        </w:trPr>
        <w:tc>
          <w:tcPr>
            <w:tcW w:w="509" w:type="dxa"/>
            <w:tcBorders>
              <w:top w:val="single" w:sz="4" w:space="0" w:color="FFFFFF"/>
              <w:left w:val="single" w:sz="4" w:space="0" w:color="auto"/>
              <w:bottom w:val="single" w:sz="4" w:space="0" w:color="FFFFFF"/>
              <w:right w:val="single" w:sz="4" w:space="0" w:color="auto"/>
            </w:tcBorders>
            <w:shd w:val="clear" w:color="DCE6F1" w:fill="DCE6F1"/>
            <w:noWrap/>
            <w:vAlign w:val="bottom"/>
            <w:hideMark/>
          </w:tcPr>
          <w:p w14:paraId="6F0D723F" w14:textId="77777777" w:rsidR="007B4E8A" w:rsidRPr="007B4E8A" w:rsidRDefault="007B4E8A" w:rsidP="007B4E8A">
            <w:pPr>
              <w:spacing w:line="240" w:lineRule="auto"/>
              <w:jc w:val="center"/>
              <w:rPr>
                <w:rFonts w:ascii="Calibri" w:eastAsia="Times New Roman" w:hAnsi="Calibri" w:cs="Times New Roman"/>
                <w:sz w:val="20"/>
                <w:szCs w:val="20"/>
              </w:rPr>
            </w:pPr>
            <w:r w:rsidRPr="007B4E8A">
              <w:rPr>
                <w:rFonts w:ascii="Calibri" w:eastAsia="Times New Roman" w:hAnsi="Calibri" w:cs="Times New Roman"/>
                <w:sz w:val="20"/>
                <w:szCs w:val="20"/>
              </w:rPr>
              <w:t>17</w:t>
            </w:r>
          </w:p>
        </w:tc>
        <w:tc>
          <w:tcPr>
            <w:tcW w:w="1247" w:type="dxa"/>
            <w:tcBorders>
              <w:top w:val="single" w:sz="4" w:space="0" w:color="FFFFFF"/>
              <w:left w:val="single" w:sz="4" w:space="0" w:color="auto"/>
              <w:bottom w:val="single" w:sz="4" w:space="0" w:color="FFFFFF"/>
              <w:right w:val="single" w:sz="4" w:space="0" w:color="auto"/>
            </w:tcBorders>
            <w:shd w:val="clear" w:color="DCE6F1" w:fill="DCE6F1"/>
            <w:noWrap/>
            <w:vAlign w:val="bottom"/>
            <w:hideMark/>
          </w:tcPr>
          <w:p w14:paraId="71E4BEEA"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48.7554</w:t>
            </w:r>
          </w:p>
        </w:tc>
        <w:tc>
          <w:tcPr>
            <w:tcW w:w="1247" w:type="dxa"/>
            <w:tcBorders>
              <w:top w:val="single" w:sz="4" w:space="0" w:color="FFFFFF"/>
              <w:left w:val="single" w:sz="4" w:space="0" w:color="auto"/>
              <w:bottom w:val="single" w:sz="4" w:space="0" w:color="FFFFFF"/>
              <w:right w:val="single" w:sz="4" w:space="0" w:color="auto"/>
            </w:tcBorders>
            <w:shd w:val="clear" w:color="DCE6F1" w:fill="DCE6F1"/>
            <w:noWrap/>
            <w:vAlign w:val="bottom"/>
            <w:hideMark/>
          </w:tcPr>
          <w:p w14:paraId="6F7D03BA"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67.3898</w:t>
            </w:r>
          </w:p>
        </w:tc>
        <w:tc>
          <w:tcPr>
            <w:tcW w:w="1247" w:type="dxa"/>
            <w:tcBorders>
              <w:top w:val="single" w:sz="4" w:space="0" w:color="FFFFFF"/>
              <w:left w:val="single" w:sz="4" w:space="0" w:color="auto"/>
              <w:bottom w:val="single" w:sz="4" w:space="0" w:color="FFFFFF"/>
              <w:right w:val="single" w:sz="4" w:space="0" w:color="auto"/>
            </w:tcBorders>
            <w:shd w:val="clear" w:color="DCE6F1" w:fill="DCE6F1"/>
            <w:noWrap/>
            <w:vAlign w:val="bottom"/>
            <w:hideMark/>
          </w:tcPr>
          <w:p w14:paraId="2A04E5FE"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76.707</w:t>
            </w:r>
          </w:p>
        </w:tc>
      </w:tr>
      <w:tr w:rsidR="007B4E8A" w:rsidRPr="007B4E8A" w14:paraId="50328BC8" w14:textId="77777777" w:rsidTr="007B4E8A">
        <w:trPr>
          <w:trHeight w:val="263"/>
        </w:trPr>
        <w:tc>
          <w:tcPr>
            <w:tcW w:w="509" w:type="dxa"/>
            <w:tcBorders>
              <w:top w:val="single" w:sz="4" w:space="0" w:color="FFFFFF"/>
              <w:left w:val="single" w:sz="4" w:space="0" w:color="auto"/>
              <w:bottom w:val="single" w:sz="4" w:space="0" w:color="FFFFFF"/>
              <w:right w:val="single" w:sz="4" w:space="0" w:color="auto"/>
            </w:tcBorders>
            <w:shd w:val="clear" w:color="B8CCE4" w:fill="B8CCE4"/>
            <w:noWrap/>
            <w:vAlign w:val="bottom"/>
            <w:hideMark/>
          </w:tcPr>
          <w:p w14:paraId="7C0AB4B2" w14:textId="77777777" w:rsidR="007B4E8A" w:rsidRPr="007B4E8A" w:rsidRDefault="007B4E8A" w:rsidP="007B4E8A">
            <w:pPr>
              <w:spacing w:line="240" w:lineRule="auto"/>
              <w:jc w:val="center"/>
              <w:rPr>
                <w:rFonts w:ascii="Calibri" w:eastAsia="Times New Roman" w:hAnsi="Calibri" w:cs="Times New Roman"/>
                <w:sz w:val="20"/>
                <w:szCs w:val="20"/>
              </w:rPr>
            </w:pPr>
            <w:r w:rsidRPr="007B4E8A">
              <w:rPr>
                <w:rFonts w:ascii="Calibri" w:eastAsia="Times New Roman" w:hAnsi="Calibri" w:cs="Times New Roman"/>
                <w:sz w:val="20"/>
                <w:szCs w:val="20"/>
              </w:rPr>
              <w:t>18</w:t>
            </w:r>
          </w:p>
        </w:tc>
        <w:tc>
          <w:tcPr>
            <w:tcW w:w="1247" w:type="dxa"/>
            <w:tcBorders>
              <w:top w:val="single" w:sz="4" w:space="0" w:color="FFFFFF"/>
              <w:left w:val="single" w:sz="4" w:space="0" w:color="auto"/>
              <w:bottom w:val="single" w:sz="4" w:space="0" w:color="FFFFFF"/>
              <w:right w:val="single" w:sz="4" w:space="0" w:color="auto"/>
            </w:tcBorders>
            <w:shd w:val="clear" w:color="B8CCE4" w:fill="B8CCE4"/>
            <w:noWrap/>
            <w:vAlign w:val="bottom"/>
            <w:hideMark/>
          </w:tcPr>
          <w:p w14:paraId="41C2F9F0"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46.071</w:t>
            </w:r>
          </w:p>
        </w:tc>
        <w:tc>
          <w:tcPr>
            <w:tcW w:w="1247" w:type="dxa"/>
            <w:tcBorders>
              <w:top w:val="single" w:sz="4" w:space="0" w:color="FFFFFF"/>
              <w:left w:val="single" w:sz="4" w:space="0" w:color="auto"/>
              <w:bottom w:val="single" w:sz="4" w:space="0" w:color="FFFFFF"/>
              <w:right w:val="single" w:sz="4" w:space="0" w:color="auto"/>
            </w:tcBorders>
            <w:shd w:val="clear" w:color="B8CCE4" w:fill="B8CCE4"/>
            <w:noWrap/>
            <w:vAlign w:val="bottom"/>
            <w:hideMark/>
          </w:tcPr>
          <w:p w14:paraId="6FFB4DF7"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64.0473</w:t>
            </w:r>
          </w:p>
        </w:tc>
        <w:tc>
          <w:tcPr>
            <w:tcW w:w="1247" w:type="dxa"/>
            <w:tcBorders>
              <w:top w:val="single" w:sz="4" w:space="0" w:color="FFFFFF"/>
              <w:left w:val="single" w:sz="4" w:space="0" w:color="auto"/>
              <w:bottom w:val="single" w:sz="4" w:space="0" w:color="FFFFFF"/>
              <w:right w:val="single" w:sz="4" w:space="0" w:color="auto"/>
            </w:tcBorders>
            <w:shd w:val="clear" w:color="B8CCE4" w:fill="B8CCE4"/>
            <w:noWrap/>
            <w:vAlign w:val="bottom"/>
            <w:hideMark/>
          </w:tcPr>
          <w:p w14:paraId="16EAFE82"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73.0355</w:t>
            </w:r>
          </w:p>
        </w:tc>
      </w:tr>
      <w:tr w:rsidR="007B4E8A" w:rsidRPr="007B4E8A" w14:paraId="4B26AED4" w14:textId="77777777" w:rsidTr="007B4E8A">
        <w:trPr>
          <w:trHeight w:val="263"/>
        </w:trPr>
        <w:tc>
          <w:tcPr>
            <w:tcW w:w="509" w:type="dxa"/>
            <w:tcBorders>
              <w:top w:val="single" w:sz="4" w:space="0" w:color="FFFFFF"/>
              <w:left w:val="single" w:sz="4" w:space="0" w:color="auto"/>
              <w:bottom w:val="single" w:sz="4" w:space="0" w:color="FFFFFF"/>
              <w:right w:val="single" w:sz="4" w:space="0" w:color="auto"/>
            </w:tcBorders>
            <w:shd w:val="clear" w:color="DCE6F1" w:fill="DCE6F1"/>
            <w:noWrap/>
            <w:vAlign w:val="bottom"/>
            <w:hideMark/>
          </w:tcPr>
          <w:p w14:paraId="3E29473B" w14:textId="77777777" w:rsidR="007B4E8A" w:rsidRPr="007B4E8A" w:rsidRDefault="007B4E8A" w:rsidP="007B4E8A">
            <w:pPr>
              <w:spacing w:line="240" w:lineRule="auto"/>
              <w:jc w:val="center"/>
              <w:rPr>
                <w:rFonts w:ascii="Calibri" w:eastAsia="Times New Roman" w:hAnsi="Calibri" w:cs="Times New Roman"/>
                <w:sz w:val="20"/>
                <w:szCs w:val="20"/>
              </w:rPr>
            </w:pPr>
            <w:r w:rsidRPr="007B4E8A">
              <w:rPr>
                <w:rFonts w:ascii="Calibri" w:eastAsia="Times New Roman" w:hAnsi="Calibri" w:cs="Times New Roman"/>
                <w:sz w:val="20"/>
                <w:szCs w:val="20"/>
              </w:rPr>
              <w:t>19</w:t>
            </w:r>
          </w:p>
        </w:tc>
        <w:tc>
          <w:tcPr>
            <w:tcW w:w="1247" w:type="dxa"/>
            <w:tcBorders>
              <w:top w:val="single" w:sz="4" w:space="0" w:color="FFFFFF"/>
              <w:left w:val="single" w:sz="4" w:space="0" w:color="auto"/>
              <w:bottom w:val="single" w:sz="4" w:space="0" w:color="FFFFFF"/>
              <w:right w:val="single" w:sz="4" w:space="0" w:color="auto"/>
            </w:tcBorders>
            <w:shd w:val="clear" w:color="DCE6F1" w:fill="DCE6F1"/>
            <w:noWrap/>
            <w:vAlign w:val="bottom"/>
            <w:hideMark/>
          </w:tcPr>
          <w:p w14:paraId="509E7887"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43.5938</w:t>
            </w:r>
          </w:p>
        </w:tc>
        <w:tc>
          <w:tcPr>
            <w:tcW w:w="1247" w:type="dxa"/>
            <w:tcBorders>
              <w:top w:val="single" w:sz="4" w:space="0" w:color="FFFFFF"/>
              <w:left w:val="single" w:sz="4" w:space="0" w:color="auto"/>
              <w:bottom w:val="single" w:sz="4" w:space="0" w:color="FFFFFF"/>
              <w:right w:val="single" w:sz="4" w:space="0" w:color="auto"/>
            </w:tcBorders>
            <w:shd w:val="clear" w:color="DCE6F1" w:fill="DCE6F1"/>
            <w:noWrap/>
            <w:vAlign w:val="bottom"/>
            <w:hideMark/>
          </w:tcPr>
          <w:p w14:paraId="6A82A191"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60.9496</w:t>
            </w:r>
          </w:p>
        </w:tc>
        <w:tc>
          <w:tcPr>
            <w:tcW w:w="1247" w:type="dxa"/>
            <w:tcBorders>
              <w:top w:val="single" w:sz="4" w:space="0" w:color="FFFFFF"/>
              <w:left w:val="single" w:sz="4" w:space="0" w:color="auto"/>
              <w:bottom w:val="single" w:sz="4" w:space="0" w:color="FFFFFF"/>
              <w:right w:val="single" w:sz="4" w:space="0" w:color="auto"/>
            </w:tcBorders>
            <w:shd w:val="clear" w:color="DCE6F1" w:fill="DCE6F1"/>
            <w:noWrap/>
            <w:vAlign w:val="bottom"/>
            <w:hideMark/>
          </w:tcPr>
          <w:p w14:paraId="307D1F4E"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69.6275</w:t>
            </w:r>
          </w:p>
        </w:tc>
      </w:tr>
      <w:tr w:rsidR="007B4E8A" w:rsidRPr="007B4E8A" w14:paraId="46C5FA6D" w14:textId="77777777" w:rsidTr="007B4E8A">
        <w:trPr>
          <w:trHeight w:val="263"/>
        </w:trPr>
        <w:tc>
          <w:tcPr>
            <w:tcW w:w="509" w:type="dxa"/>
            <w:tcBorders>
              <w:top w:val="single" w:sz="4" w:space="0" w:color="FFFFFF"/>
              <w:left w:val="single" w:sz="4" w:space="0" w:color="auto"/>
              <w:bottom w:val="single" w:sz="4" w:space="0" w:color="auto"/>
              <w:right w:val="single" w:sz="4" w:space="0" w:color="auto"/>
            </w:tcBorders>
            <w:shd w:val="clear" w:color="B8CCE4" w:fill="B8CCE4"/>
            <w:noWrap/>
            <w:vAlign w:val="bottom"/>
            <w:hideMark/>
          </w:tcPr>
          <w:p w14:paraId="260DDD66" w14:textId="77777777" w:rsidR="007B4E8A" w:rsidRPr="007B4E8A" w:rsidRDefault="007B4E8A" w:rsidP="007B4E8A">
            <w:pPr>
              <w:spacing w:line="240" w:lineRule="auto"/>
              <w:jc w:val="center"/>
              <w:rPr>
                <w:rFonts w:ascii="Calibri" w:eastAsia="Times New Roman" w:hAnsi="Calibri" w:cs="Times New Roman"/>
                <w:sz w:val="20"/>
                <w:szCs w:val="20"/>
              </w:rPr>
            </w:pPr>
            <w:r w:rsidRPr="007B4E8A">
              <w:rPr>
                <w:rFonts w:ascii="Calibri" w:eastAsia="Times New Roman" w:hAnsi="Calibri" w:cs="Times New Roman"/>
                <w:sz w:val="20"/>
                <w:szCs w:val="20"/>
              </w:rPr>
              <w:t>20</w:t>
            </w:r>
          </w:p>
        </w:tc>
        <w:tc>
          <w:tcPr>
            <w:tcW w:w="1247" w:type="dxa"/>
            <w:tcBorders>
              <w:top w:val="single" w:sz="4" w:space="0" w:color="FFFFFF"/>
              <w:left w:val="single" w:sz="4" w:space="0" w:color="auto"/>
              <w:bottom w:val="single" w:sz="4" w:space="0" w:color="auto"/>
              <w:right w:val="single" w:sz="4" w:space="0" w:color="auto"/>
            </w:tcBorders>
            <w:shd w:val="clear" w:color="B8CCE4" w:fill="B8CCE4"/>
            <w:noWrap/>
            <w:vAlign w:val="bottom"/>
            <w:hideMark/>
          </w:tcPr>
          <w:p w14:paraId="7CF3587C"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41.3054</w:t>
            </w:r>
          </w:p>
        </w:tc>
        <w:tc>
          <w:tcPr>
            <w:tcW w:w="1247" w:type="dxa"/>
            <w:tcBorders>
              <w:top w:val="single" w:sz="4" w:space="0" w:color="FFFFFF"/>
              <w:left w:val="single" w:sz="4" w:space="0" w:color="auto"/>
              <w:bottom w:val="single" w:sz="4" w:space="0" w:color="auto"/>
              <w:right w:val="single" w:sz="4" w:space="0" w:color="auto"/>
            </w:tcBorders>
            <w:shd w:val="clear" w:color="B8CCE4" w:fill="B8CCE4"/>
            <w:noWrap/>
            <w:vAlign w:val="bottom"/>
            <w:hideMark/>
          </w:tcPr>
          <w:p w14:paraId="1E96835C"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58.0753</w:t>
            </w:r>
          </w:p>
        </w:tc>
        <w:tc>
          <w:tcPr>
            <w:tcW w:w="1247" w:type="dxa"/>
            <w:tcBorders>
              <w:top w:val="single" w:sz="4" w:space="0" w:color="FFFFFF"/>
              <w:left w:val="single" w:sz="4" w:space="0" w:color="auto"/>
              <w:bottom w:val="single" w:sz="4" w:space="0" w:color="auto"/>
              <w:right w:val="single" w:sz="4" w:space="0" w:color="auto"/>
            </w:tcBorders>
            <w:shd w:val="clear" w:color="B8CCE4" w:fill="B8CCE4"/>
            <w:noWrap/>
            <w:vAlign w:val="bottom"/>
            <w:hideMark/>
          </w:tcPr>
          <w:p w14:paraId="0F3A3312" w14:textId="77777777" w:rsidR="007B4E8A" w:rsidRPr="007B4E8A" w:rsidRDefault="007B4E8A" w:rsidP="007B4E8A">
            <w:pPr>
              <w:spacing w:line="240" w:lineRule="auto"/>
              <w:jc w:val="right"/>
              <w:rPr>
                <w:rFonts w:ascii="Calibri" w:eastAsia="Times New Roman" w:hAnsi="Calibri" w:cs="Times New Roman"/>
                <w:sz w:val="20"/>
                <w:szCs w:val="20"/>
              </w:rPr>
            </w:pPr>
            <w:r w:rsidRPr="007B4E8A">
              <w:rPr>
                <w:rFonts w:ascii="Calibri" w:eastAsia="Times New Roman" w:hAnsi="Calibri" w:cs="Times New Roman"/>
                <w:sz w:val="20"/>
                <w:szCs w:val="20"/>
              </w:rPr>
              <w:t>66.4602</w:t>
            </w:r>
          </w:p>
        </w:tc>
      </w:tr>
    </w:tbl>
    <w:p w14:paraId="34250CFA" w14:textId="77777777" w:rsidR="00A2018A" w:rsidRDefault="00A2018A">
      <w:pPr>
        <w:spacing w:line="240" w:lineRule="auto"/>
        <w:rPr>
          <w:rFonts w:asciiTheme="minorHAnsi" w:hAnsiTheme="minorHAnsi"/>
          <w:sz w:val="20"/>
          <w:szCs w:val="20"/>
        </w:rPr>
      </w:pPr>
      <w:r w:rsidRPr="00A2018A">
        <w:rPr>
          <w:rFonts w:asciiTheme="minorHAnsi" w:hAnsiTheme="minorHAnsi"/>
          <w:sz w:val="20"/>
          <w:szCs w:val="20"/>
        </w:rPr>
        <w:t xml:space="preserve">a) </w:t>
      </w:r>
    </w:p>
    <w:p w14:paraId="717222C8" w14:textId="77777777" w:rsidR="008E7D89" w:rsidRPr="00A2018A" w:rsidRDefault="008E7D89">
      <w:pPr>
        <w:spacing w:line="240" w:lineRule="auto"/>
        <w:rPr>
          <w:rFonts w:asciiTheme="minorHAnsi" w:hAnsiTheme="minorHAnsi"/>
          <w:sz w:val="20"/>
          <w:szCs w:val="20"/>
        </w:rPr>
      </w:pPr>
    </w:p>
    <w:tbl>
      <w:tblPr>
        <w:tblW w:w="2505" w:type="pct"/>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5"/>
        <w:gridCol w:w="761"/>
        <w:gridCol w:w="857"/>
        <w:gridCol w:w="857"/>
      </w:tblGrid>
      <w:tr w:rsidR="007B4E8A" w:rsidRPr="00A2018A" w14:paraId="4850C949" w14:textId="77777777" w:rsidTr="007B4E8A">
        <w:trPr>
          <w:trHeight w:val="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6FA372" w14:textId="77777777" w:rsidR="00A2018A" w:rsidRPr="00A2018A" w:rsidRDefault="00A2018A">
            <w:pPr>
              <w:spacing w:line="240" w:lineRule="auto"/>
              <w:rPr>
                <w:rFonts w:asciiTheme="minorHAnsi" w:hAnsiTheme="minorHAnsi"/>
                <w:sz w:val="20"/>
                <w:szCs w:val="20"/>
              </w:rPr>
            </w:pPr>
            <w:r w:rsidRPr="00A2018A">
              <w:rPr>
                <w:rFonts w:asciiTheme="minorHAnsi" w:hAnsiTheme="minorHAnsi"/>
                <w:b/>
                <w:bCs/>
                <w:sz w:val="20"/>
                <w:szCs w:val="20"/>
              </w:rPr>
              <w:t>Bond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E10FA" w14:textId="77777777" w:rsidR="00A2018A" w:rsidRPr="00A2018A" w:rsidRDefault="00A2018A">
            <w:pPr>
              <w:spacing w:line="240" w:lineRule="auto"/>
              <w:rPr>
                <w:rFonts w:asciiTheme="minorHAnsi" w:hAnsiTheme="minorHAnsi"/>
                <w:sz w:val="20"/>
                <w:szCs w:val="20"/>
              </w:rPr>
            </w:pPr>
            <w:r w:rsidRPr="00A2018A">
              <w:rPr>
                <w:rFonts w:asciiTheme="minorHAnsi" w:hAnsiTheme="minorHAnsi"/>
                <w:b/>
                <w:bCs/>
                <w:sz w:val="20"/>
                <w:szCs w:val="20"/>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E0204" w14:textId="77777777" w:rsidR="00A2018A" w:rsidRPr="00A2018A" w:rsidRDefault="00A2018A">
            <w:pPr>
              <w:spacing w:line="240" w:lineRule="auto"/>
              <w:rPr>
                <w:rFonts w:asciiTheme="minorHAnsi" w:hAnsiTheme="minorHAnsi"/>
                <w:sz w:val="20"/>
                <w:szCs w:val="20"/>
              </w:rPr>
            </w:pPr>
            <w:r w:rsidRPr="00A2018A">
              <w:rPr>
                <w:rFonts w:asciiTheme="minorHAnsi" w:hAnsiTheme="minorHAnsi"/>
                <w:b/>
                <w:bCs/>
                <w:sz w:val="20"/>
                <w:szCs w:val="20"/>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E019F5" w14:textId="77777777" w:rsidR="00A2018A" w:rsidRPr="00A2018A" w:rsidRDefault="00A2018A">
            <w:pPr>
              <w:spacing w:line="240" w:lineRule="auto"/>
              <w:rPr>
                <w:rFonts w:asciiTheme="minorHAnsi" w:hAnsiTheme="minorHAnsi"/>
                <w:sz w:val="20"/>
                <w:szCs w:val="20"/>
              </w:rPr>
            </w:pPr>
            <w:r w:rsidRPr="00A2018A">
              <w:rPr>
                <w:rFonts w:asciiTheme="minorHAnsi" w:hAnsiTheme="minorHAnsi"/>
                <w:b/>
                <w:bCs/>
                <w:sz w:val="20"/>
                <w:szCs w:val="20"/>
              </w:rPr>
              <w:t>C</w:t>
            </w:r>
          </w:p>
        </w:tc>
      </w:tr>
      <w:tr w:rsidR="007B4E8A" w:rsidRPr="00A2018A" w14:paraId="5F91BCB8" w14:textId="77777777" w:rsidTr="007B4E8A">
        <w:trPr>
          <w:trHeight w:val="1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6C3F8" w14:textId="77777777" w:rsidR="00A2018A" w:rsidRPr="00A2018A" w:rsidRDefault="00A2018A">
            <w:pPr>
              <w:spacing w:line="240" w:lineRule="auto"/>
              <w:rPr>
                <w:rFonts w:asciiTheme="minorHAnsi" w:hAnsiTheme="minorHAnsi"/>
                <w:sz w:val="20"/>
                <w:szCs w:val="20"/>
              </w:rPr>
            </w:pPr>
            <w:r w:rsidRPr="00A2018A">
              <w:rPr>
                <w:rFonts w:asciiTheme="minorHAnsi" w:hAnsiTheme="minorHAnsi"/>
                <w:sz w:val="20"/>
                <w:szCs w:val="20"/>
              </w:rPr>
              <w:t xml:space="preserve">Coupon Rate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D8E1C0" w14:textId="77777777" w:rsidR="00A2018A" w:rsidRPr="00A2018A" w:rsidRDefault="00A2018A">
            <w:pPr>
              <w:spacing w:line="240" w:lineRule="auto"/>
              <w:rPr>
                <w:rFonts w:asciiTheme="minorHAnsi" w:hAnsiTheme="minorHAnsi"/>
                <w:sz w:val="20"/>
                <w:szCs w:val="20"/>
              </w:rPr>
            </w:pPr>
            <w:r w:rsidRPr="00A2018A">
              <w:rPr>
                <w:rFonts w:asciiTheme="minorHAnsi" w:hAnsiTheme="minorHAnsi"/>
                <w:sz w:val="20"/>
                <w:szCs w:val="2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968BB" w14:textId="77777777" w:rsidR="00A2018A" w:rsidRPr="00A2018A" w:rsidRDefault="00A2018A">
            <w:pPr>
              <w:spacing w:line="240" w:lineRule="auto"/>
              <w:rPr>
                <w:rFonts w:asciiTheme="minorHAnsi" w:hAnsiTheme="minorHAnsi"/>
                <w:sz w:val="20"/>
                <w:szCs w:val="20"/>
              </w:rPr>
            </w:pPr>
            <w:r w:rsidRPr="00A2018A">
              <w:rPr>
                <w:rFonts w:asciiTheme="minorHAnsi" w:hAnsiTheme="minorHAnsi"/>
                <w:sz w:val="20"/>
                <w:szCs w:val="2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138994" w14:textId="77777777" w:rsidR="00A2018A" w:rsidRPr="00A2018A" w:rsidRDefault="00A2018A">
            <w:pPr>
              <w:spacing w:line="240" w:lineRule="auto"/>
              <w:rPr>
                <w:rFonts w:asciiTheme="minorHAnsi" w:hAnsiTheme="minorHAnsi"/>
                <w:sz w:val="20"/>
                <w:szCs w:val="20"/>
              </w:rPr>
            </w:pPr>
            <w:r w:rsidRPr="00A2018A">
              <w:rPr>
                <w:rFonts w:asciiTheme="minorHAnsi" w:hAnsiTheme="minorHAnsi"/>
                <w:sz w:val="20"/>
                <w:szCs w:val="20"/>
              </w:rPr>
              <w:t>12%</w:t>
            </w:r>
          </w:p>
        </w:tc>
      </w:tr>
      <w:tr w:rsidR="007B4E8A" w:rsidRPr="00A2018A" w14:paraId="4F89363A" w14:textId="77777777" w:rsidTr="007B4E8A">
        <w:trPr>
          <w:trHeight w:val="1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01C365" w14:textId="77777777" w:rsidR="00A2018A" w:rsidRPr="00A2018A" w:rsidRDefault="00A2018A">
            <w:pPr>
              <w:spacing w:line="240" w:lineRule="auto"/>
              <w:rPr>
                <w:rFonts w:asciiTheme="minorHAnsi" w:hAnsiTheme="minorHAnsi"/>
                <w:sz w:val="20"/>
                <w:szCs w:val="20"/>
              </w:rPr>
            </w:pPr>
            <w:r w:rsidRPr="00A2018A">
              <w:rPr>
                <w:rFonts w:asciiTheme="minorHAnsi" w:hAnsiTheme="minorHAnsi"/>
                <w:sz w:val="20"/>
                <w:szCs w:val="20"/>
              </w:rPr>
              <w:t>Maturity (Years)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1F0C0" w14:textId="77777777" w:rsidR="00A2018A" w:rsidRPr="00A2018A" w:rsidRDefault="00A2018A">
            <w:pPr>
              <w:spacing w:line="240" w:lineRule="auto"/>
              <w:rPr>
                <w:rFonts w:asciiTheme="minorHAnsi" w:hAnsiTheme="minorHAnsi"/>
                <w:sz w:val="20"/>
                <w:szCs w:val="20"/>
              </w:rPr>
            </w:pPr>
            <w:r w:rsidRPr="00A2018A">
              <w:rPr>
                <w:rFonts w:asciiTheme="minorHAnsi" w:hAnsiTheme="minorHAnsi"/>
                <w:sz w:val="20"/>
                <w:szCs w:val="2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6DE7B7" w14:textId="77777777" w:rsidR="00A2018A" w:rsidRPr="00A2018A" w:rsidRDefault="00A2018A">
            <w:pPr>
              <w:spacing w:line="240" w:lineRule="auto"/>
              <w:rPr>
                <w:rFonts w:asciiTheme="minorHAnsi" w:hAnsiTheme="minorHAnsi"/>
                <w:sz w:val="20"/>
                <w:szCs w:val="20"/>
              </w:rPr>
            </w:pPr>
            <w:r w:rsidRPr="00A2018A">
              <w:rPr>
                <w:rFonts w:asciiTheme="minorHAnsi" w:hAnsiTheme="minorHAnsi"/>
                <w:sz w:val="20"/>
                <w:szCs w:val="2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5F3BE3" w14:textId="77777777" w:rsidR="00A2018A" w:rsidRPr="00A2018A" w:rsidRDefault="00A2018A">
            <w:pPr>
              <w:spacing w:line="240" w:lineRule="auto"/>
              <w:rPr>
                <w:rFonts w:asciiTheme="minorHAnsi" w:hAnsiTheme="minorHAnsi"/>
                <w:sz w:val="20"/>
                <w:szCs w:val="20"/>
              </w:rPr>
            </w:pPr>
            <w:r w:rsidRPr="00A2018A">
              <w:rPr>
                <w:rFonts w:asciiTheme="minorHAnsi" w:hAnsiTheme="minorHAnsi"/>
                <w:sz w:val="20"/>
                <w:szCs w:val="20"/>
              </w:rPr>
              <w:t>10</w:t>
            </w:r>
          </w:p>
        </w:tc>
      </w:tr>
      <w:tr w:rsidR="007B4E8A" w:rsidRPr="00A2018A" w14:paraId="12394F09" w14:textId="77777777" w:rsidTr="007B4E8A">
        <w:trPr>
          <w:trHeight w:val="1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222D7" w14:textId="77777777" w:rsidR="00A2018A" w:rsidRPr="00A2018A" w:rsidRDefault="00A2018A">
            <w:pPr>
              <w:spacing w:line="240" w:lineRule="auto"/>
              <w:rPr>
                <w:rFonts w:asciiTheme="minorHAnsi" w:hAnsiTheme="minorHAnsi"/>
                <w:sz w:val="20"/>
                <w:szCs w:val="20"/>
              </w:rPr>
            </w:pPr>
            <w:r w:rsidRPr="00A2018A">
              <w:rPr>
                <w:rFonts w:asciiTheme="minorHAnsi" w:hAnsiTheme="minorHAnsi"/>
                <w:sz w:val="20"/>
                <w:szCs w:val="20"/>
              </w:rPr>
              <w:t>Face Value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F6ECB" w14:textId="77777777" w:rsidR="00A2018A" w:rsidRPr="00A2018A" w:rsidRDefault="00A2018A">
            <w:pPr>
              <w:spacing w:line="240" w:lineRule="auto"/>
              <w:rPr>
                <w:rFonts w:asciiTheme="minorHAnsi" w:hAnsiTheme="minorHAnsi"/>
                <w:sz w:val="20"/>
                <w:szCs w:val="20"/>
              </w:rPr>
            </w:pPr>
            <w:r w:rsidRPr="00A2018A">
              <w:rPr>
                <w:rFonts w:asciiTheme="minorHAnsi" w:hAnsiTheme="minorHAnsi"/>
                <w:sz w:val="20"/>
                <w:szCs w:val="2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BA2FAD" w14:textId="77777777" w:rsidR="00A2018A" w:rsidRPr="00A2018A" w:rsidRDefault="00A2018A">
            <w:pPr>
              <w:spacing w:line="240" w:lineRule="auto"/>
              <w:rPr>
                <w:rFonts w:asciiTheme="minorHAnsi" w:hAnsiTheme="minorHAnsi"/>
                <w:sz w:val="20"/>
                <w:szCs w:val="20"/>
              </w:rPr>
            </w:pPr>
            <w:r w:rsidRPr="00A2018A">
              <w:rPr>
                <w:rFonts w:asciiTheme="minorHAnsi" w:hAnsiTheme="minorHAnsi"/>
                <w:sz w:val="20"/>
                <w:szCs w:val="2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C3AFB9" w14:textId="77777777" w:rsidR="00A2018A" w:rsidRPr="00A2018A" w:rsidRDefault="00A2018A">
            <w:pPr>
              <w:spacing w:line="240" w:lineRule="auto"/>
              <w:rPr>
                <w:rFonts w:asciiTheme="minorHAnsi" w:hAnsiTheme="minorHAnsi"/>
                <w:sz w:val="20"/>
                <w:szCs w:val="20"/>
              </w:rPr>
            </w:pPr>
            <w:r w:rsidRPr="00A2018A">
              <w:rPr>
                <w:rFonts w:asciiTheme="minorHAnsi" w:hAnsiTheme="minorHAnsi"/>
                <w:sz w:val="20"/>
                <w:szCs w:val="20"/>
              </w:rPr>
              <w:t>100</w:t>
            </w:r>
          </w:p>
        </w:tc>
      </w:tr>
    </w:tbl>
    <w:p w14:paraId="3B99C571" w14:textId="77777777" w:rsidR="006D338D" w:rsidRDefault="006D338D">
      <w:pPr>
        <w:spacing w:line="240" w:lineRule="auto"/>
        <w:rPr>
          <w:rFonts w:asciiTheme="minorHAnsi" w:hAnsiTheme="minorHAnsi"/>
          <w:sz w:val="20"/>
          <w:szCs w:val="20"/>
        </w:rPr>
      </w:pPr>
    </w:p>
    <w:p w14:paraId="15384A3C" w14:textId="77777777" w:rsidR="007B4E8A" w:rsidRDefault="007B4E8A">
      <w:pPr>
        <w:spacing w:line="240" w:lineRule="auto"/>
        <w:rPr>
          <w:rFonts w:asciiTheme="minorHAnsi" w:hAnsiTheme="minorHAnsi"/>
          <w:sz w:val="20"/>
          <w:szCs w:val="20"/>
        </w:rPr>
      </w:pPr>
    </w:p>
    <w:p w14:paraId="2B848C88" w14:textId="77777777" w:rsidR="007B4E8A" w:rsidRDefault="007B4E8A">
      <w:pPr>
        <w:spacing w:line="240" w:lineRule="auto"/>
        <w:rPr>
          <w:rFonts w:asciiTheme="minorHAnsi" w:hAnsiTheme="minorHAnsi"/>
          <w:sz w:val="20"/>
          <w:szCs w:val="20"/>
        </w:rPr>
      </w:pPr>
    </w:p>
    <w:p w14:paraId="171001BE" w14:textId="77777777" w:rsidR="007B4E8A" w:rsidRDefault="007B4E8A">
      <w:pPr>
        <w:spacing w:line="240" w:lineRule="auto"/>
        <w:rPr>
          <w:rFonts w:asciiTheme="minorHAnsi" w:hAnsiTheme="minorHAnsi"/>
          <w:sz w:val="20"/>
          <w:szCs w:val="20"/>
        </w:rPr>
      </w:pPr>
    </w:p>
    <w:p w14:paraId="44B099B8" w14:textId="77777777" w:rsidR="007B4E8A" w:rsidRDefault="007B4E8A">
      <w:pPr>
        <w:spacing w:line="240" w:lineRule="auto"/>
        <w:rPr>
          <w:rFonts w:asciiTheme="minorHAnsi" w:hAnsiTheme="minorHAnsi"/>
          <w:sz w:val="20"/>
          <w:szCs w:val="20"/>
        </w:rPr>
      </w:pPr>
      <w:bookmarkStart w:id="2" w:name="_GoBack"/>
      <w:bookmarkEnd w:id="2"/>
    </w:p>
    <w:p w14:paraId="2980BC2F" w14:textId="77777777" w:rsidR="007B4E8A" w:rsidRDefault="007B4E8A">
      <w:pPr>
        <w:spacing w:line="240" w:lineRule="auto"/>
        <w:rPr>
          <w:rFonts w:asciiTheme="minorHAnsi" w:hAnsiTheme="minorHAnsi"/>
          <w:sz w:val="20"/>
          <w:szCs w:val="20"/>
        </w:rPr>
      </w:pPr>
    </w:p>
    <w:p w14:paraId="4AC01125" w14:textId="77777777" w:rsidR="007B4E8A" w:rsidRDefault="007B4E8A">
      <w:pPr>
        <w:spacing w:line="240" w:lineRule="auto"/>
        <w:rPr>
          <w:rFonts w:asciiTheme="minorHAnsi" w:hAnsiTheme="minorHAnsi"/>
          <w:sz w:val="20"/>
          <w:szCs w:val="20"/>
        </w:rPr>
      </w:pPr>
    </w:p>
    <w:p w14:paraId="455E8984" w14:textId="77777777" w:rsidR="007B4E8A" w:rsidRDefault="007B4E8A">
      <w:pPr>
        <w:spacing w:line="240" w:lineRule="auto"/>
        <w:rPr>
          <w:rFonts w:asciiTheme="minorHAnsi" w:hAnsiTheme="minorHAnsi"/>
          <w:sz w:val="20"/>
          <w:szCs w:val="20"/>
        </w:rPr>
      </w:pPr>
    </w:p>
    <w:p w14:paraId="56CE54F5" w14:textId="77777777" w:rsidR="007B4E8A" w:rsidRDefault="007B4E8A">
      <w:pPr>
        <w:spacing w:line="240" w:lineRule="auto"/>
        <w:rPr>
          <w:rFonts w:asciiTheme="minorHAnsi" w:hAnsiTheme="minorHAnsi"/>
          <w:sz w:val="20"/>
          <w:szCs w:val="20"/>
        </w:rPr>
      </w:pPr>
    </w:p>
    <w:p w14:paraId="449E2A33" w14:textId="77777777" w:rsidR="006D338D" w:rsidRDefault="006D338D">
      <w:pPr>
        <w:spacing w:line="240" w:lineRule="auto"/>
        <w:rPr>
          <w:rFonts w:asciiTheme="minorHAnsi" w:hAnsiTheme="minorHAnsi"/>
          <w:sz w:val="20"/>
          <w:szCs w:val="20"/>
        </w:rPr>
      </w:pPr>
    </w:p>
    <w:p w14:paraId="02C5AF49" w14:textId="77777777" w:rsidR="00A2018A" w:rsidRDefault="00A2018A">
      <w:pPr>
        <w:spacing w:line="240" w:lineRule="auto"/>
        <w:rPr>
          <w:rFonts w:asciiTheme="minorHAnsi" w:hAnsiTheme="minorHAnsi"/>
          <w:sz w:val="20"/>
          <w:szCs w:val="20"/>
        </w:rPr>
      </w:pPr>
      <w:r w:rsidRPr="00A2018A">
        <w:rPr>
          <w:rFonts w:asciiTheme="minorHAnsi" w:hAnsiTheme="minorHAnsi"/>
          <w:sz w:val="20"/>
          <w:szCs w:val="20"/>
        </w:rPr>
        <w:t>The price-yield curve of each bond with annual compound and range of yields from 0≤λ≤2</w:t>
      </w:r>
      <w:r w:rsidR="00CA3B39" w:rsidRPr="00A2018A">
        <w:rPr>
          <w:rFonts w:asciiTheme="minorHAnsi" w:hAnsiTheme="minorHAnsi"/>
          <w:sz w:val="20"/>
          <w:szCs w:val="20"/>
        </w:rPr>
        <w:t>0 are as follows:</w:t>
      </w:r>
    </w:p>
    <w:p w14:paraId="3CD8BC17" w14:textId="77777777" w:rsidR="00085A05" w:rsidRDefault="00085A05">
      <w:pPr>
        <w:spacing w:line="240" w:lineRule="auto"/>
        <w:rPr>
          <w:rFonts w:asciiTheme="minorHAnsi" w:hAnsiTheme="minorHAnsi"/>
          <w:sz w:val="20"/>
          <w:szCs w:val="20"/>
        </w:rPr>
      </w:pPr>
    </w:p>
    <w:p w14:paraId="61B48B9B" w14:textId="77777777" w:rsidR="00085A05" w:rsidRPr="00A2018A" w:rsidRDefault="00085A05">
      <w:pPr>
        <w:spacing w:line="240" w:lineRule="auto"/>
        <w:rPr>
          <w:rFonts w:asciiTheme="minorHAnsi" w:hAnsiTheme="minorHAnsi"/>
          <w:sz w:val="20"/>
          <w:szCs w:val="20"/>
        </w:rPr>
      </w:pPr>
    </w:p>
    <w:p w14:paraId="74E2454E" w14:textId="77777777" w:rsidR="009A548B" w:rsidRDefault="00A2018A" w:rsidP="00A2018A">
      <w:pPr>
        <w:spacing w:line="240" w:lineRule="auto"/>
        <w:jc w:val="center"/>
        <w:rPr>
          <w:rFonts w:asciiTheme="minorHAnsi" w:hAnsiTheme="minorHAnsi"/>
          <w:sz w:val="20"/>
          <w:szCs w:val="20"/>
        </w:rPr>
      </w:pPr>
      <w:r w:rsidRPr="00A2018A">
        <w:rPr>
          <w:rFonts w:asciiTheme="minorHAnsi" w:hAnsiTheme="minorHAnsi"/>
          <w:noProof/>
          <w:sz w:val="20"/>
          <w:szCs w:val="20"/>
          <w:lang w:val="en-US"/>
        </w:rPr>
        <w:drawing>
          <wp:inline distT="0" distB="0" distL="0" distR="0" wp14:anchorId="631ED282" wp14:editId="78A0DD86">
            <wp:extent cx="4482019" cy="2915447"/>
            <wp:effectExtent l="0" t="0" r="0" b="0"/>
            <wp:docPr id="2" name="Picture 2" descr="Macintosh HD:Users:HassassiN:Work:workspace:CompFinanceCW1:q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assassiN:Work:workspace:CompFinanceCW1:q1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8160" cy="2919442"/>
                    </a:xfrm>
                    <a:prstGeom prst="rect">
                      <a:avLst/>
                    </a:prstGeom>
                    <a:noFill/>
                    <a:ln>
                      <a:noFill/>
                    </a:ln>
                  </pic:spPr>
                </pic:pic>
              </a:graphicData>
            </a:graphic>
          </wp:inline>
        </w:drawing>
      </w:r>
    </w:p>
    <w:p w14:paraId="3C95CDC8" w14:textId="77777777" w:rsidR="00BB03B3" w:rsidRDefault="004F397C">
      <w:pPr>
        <w:spacing w:line="240" w:lineRule="auto"/>
        <w:rPr>
          <w:rFonts w:asciiTheme="minorHAnsi" w:hAnsiTheme="minorHAnsi"/>
          <w:sz w:val="20"/>
          <w:szCs w:val="20"/>
        </w:rPr>
      </w:pPr>
      <w:r>
        <w:rPr>
          <w:rFonts w:asciiTheme="minorHAnsi" w:hAnsiTheme="minorHAnsi"/>
          <w:sz w:val="20"/>
          <w:szCs w:val="20"/>
        </w:rPr>
        <w:t>We notice that the higher the</w:t>
      </w:r>
      <w:r w:rsidR="00616107">
        <w:rPr>
          <w:rFonts w:asciiTheme="minorHAnsi" w:hAnsiTheme="minorHAnsi"/>
          <w:sz w:val="20"/>
          <w:szCs w:val="20"/>
        </w:rPr>
        <w:t xml:space="preserve"> YTM, the lower the price. When YTM = 0, there is no discounting, thus price is the undiscounted sum of all coupon payments and face value. </w:t>
      </w:r>
    </w:p>
    <w:p w14:paraId="0F71CCCE" w14:textId="5A044606" w:rsidR="00BB03B3" w:rsidRDefault="00A2018A">
      <w:pPr>
        <w:spacing w:line="240" w:lineRule="auto"/>
        <w:rPr>
          <w:rFonts w:asciiTheme="minorHAnsi" w:hAnsiTheme="minorHAnsi"/>
          <w:sz w:val="20"/>
          <w:szCs w:val="20"/>
        </w:rPr>
      </w:pPr>
      <w:r w:rsidRPr="00A2018A">
        <w:rPr>
          <w:rFonts w:asciiTheme="minorHAnsi" w:hAnsiTheme="minorHAnsi"/>
          <w:sz w:val="20"/>
          <w:szCs w:val="20"/>
        </w:rPr>
        <w:lastRenderedPageBreak/>
        <w:t>b)</w:t>
      </w:r>
      <w:r w:rsidR="007B4E8A">
        <w:rPr>
          <w:rFonts w:asciiTheme="minorHAnsi" w:hAnsiTheme="minorHAnsi"/>
          <w:sz w:val="20"/>
          <w:szCs w:val="20"/>
        </w:rPr>
        <w:t xml:space="preserve"> </w:t>
      </w:r>
    </w:p>
    <w:p w14:paraId="494907D7" w14:textId="77777777" w:rsidR="00BB03B3" w:rsidRDefault="00BB03B3">
      <w:pPr>
        <w:spacing w:line="240" w:lineRule="auto"/>
        <w:rPr>
          <w:rFonts w:asciiTheme="minorHAnsi" w:hAnsiTheme="minorHAnsi"/>
          <w:sz w:val="20"/>
          <w:szCs w:val="20"/>
        </w:rPr>
      </w:pPr>
    </w:p>
    <w:p w14:paraId="08F579CC" w14:textId="1BCAAC84" w:rsidR="00A2018A" w:rsidRPr="00A2018A" w:rsidRDefault="00A2018A">
      <w:pPr>
        <w:spacing w:line="240" w:lineRule="auto"/>
        <w:rPr>
          <w:rFonts w:asciiTheme="minorHAnsi" w:hAnsiTheme="minorHAnsi"/>
          <w:sz w:val="20"/>
          <w:szCs w:val="20"/>
        </w:rPr>
      </w:pPr>
      <w:r w:rsidRPr="00A2018A">
        <w:rPr>
          <w:rFonts w:asciiTheme="minorHAnsi" w:hAnsiTheme="minorHAnsi"/>
          <w:sz w:val="20"/>
          <w:szCs w:val="20"/>
        </w:rPr>
        <w:t>Current Date:  Mar 2012</w:t>
      </w:r>
    </w:p>
    <w:tbl>
      <w:tblPr>
        <w:tblW w:w="4597"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7"/>
        <w:gridCol w:w="1971"/>
        <w:gridCol w:w="2040"/>
        <w:gridCol w:w="1971"/>
      </w:tblGrid>
      <w:tr w:rsidR="00BB03B3" w:rsidRPr="00A2018A" w14:paraId="393F4520" w14:textId="77777777" w:rsidTr="00BB03B3">
        <w:trPr>
          <w:trHeight w:val="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4E3C75" w14:textId="77777777" w:rsidR="00A2018A" w:rsidRPr="00A2018A" w:rsidRDefault="00A2018A">
            <w:pPr>
              <w:spacing w:line="240" w:lineRule="auto"/>
              <w:rPr>
                <w:rFonts w:asciiTheme="minorHAnsi" w:hAnsiTheme="minorHAnsi"/>
                <w:sz w:val="20"/>
                <w:szCs w:val="20"/>
              </w:rPr>
            </w:pPr>
            <w:r w:rsidRPr="00A2018A">
              <w:rPr>
                <w:rFonts w:asciiTheme="minorHAnsi" w:hAnsiTheme="minorHAnsi"/>
                <w:b/>
                <w:bCs/>
                <w:sz w:val="20"/>
                <w:szCs w:val="20"/>
              </w:rPr>
              <w:t>Bond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723AEE" w14:textId="77777777" w:rsidR="00A2018A" w:rsidRPr="00A2018A" w:rsidRDefault="00A2018A">
            <w:pPr>
              <w:spacing w:line="240" w:lineRule="auto"/>
              <w:rPr>
                <w:rFonts w:asciiTheme="minorHAnsi" w:hAnsiTheme="minorHAnsi"/>
                <w:sz w:val="20"/>
                <w:szCs w:val="20"/>
              </w:rPr>
            </w:pPr>
            <w:r w:rsidRPr="00A2018A">
              <w:rPr>
                <w:rFonts w:asciiTheme="minorHAnsi" w:hAnsiTheme="minorHAnsi"/>
                <w:b/>
                <w:bCs/>
                <w:sz w:val="20"/>
                <w:szCs w:val="20"/>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BA1E9" w14:textId="77777777" w:rsidR="00A2018A" w:rsidRPr="00A2018A" w:rsidRDefault="00A2018A">
            <w:pPr>
              <w:spacing w:line="240" w:lineRule="auto"/>
              <w:rPr>
                <w:rFonts w:asciiTheme="minorHAnsi" w:hAnsiTheme="minorHAnsi"/>
                <w:sz w:val="20"/>
                <w:szCs w:val="20"/>
              </w:rPr>
            </w:pPr>
            <w:r w:rsidRPr="00A2018A">
              <w:rPr>
                <w:rFonts w:asciiTheme="minorHAnsi" w:hAnsiTheme="minorHAnsi"/>
                <w:b/>
                <w:bCs/>
                <w:sz w:val="20"/>
                <w:szCs w:val="20"/>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8F65C0" w14:textId="77777777" w:rsidR="00A2018A" w:rsidRPr="00A2018A" w:rsidRDefault="00A2018A">
            <w:pPr>
              <w:spacing w:line="240" w:lineRule="auto"/>
              <w:rPr>
                <w:rFonts w:asciiTheme="minorHAnsi" w:hAnsiTheme="minorHAnsi"/>
                <w:sz w:val="20"/>
                <w:szCs w:val="20"/>
              </w:rPr>
            </w:pPr>
            <w:r w:rsidRPr="00A2018A">
              <w:rPr>
                <w:rFonts w:asciiTheme="minorHAnsi" w:hAnsiTheme="minorHAnsi"/>
                <w:b/>
                <w:bCs/>
                <w:sz w:val="20"/>
                <w:szCs w:val="20"/>
              </w:rPr>
              <w:t>C</w:t>
            </w:r>
          </w:p>
        </w:tc>
      </w:tr>
      <w:tr w:rsidR="00BB03B3" w:rsidRPr="00A2018A" w14:paraId="34AC7843" w14:textId="77777777" w:rsidTr="00BB03B3">
        <w:trPr>
          <w:trHeight w:val="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4BB650" w14:textId="77777777" w:rsidR="00A2018A" w:rsidRPr="00A2018A" w:rsidRDefault="00A2018A">
            <w:pPr>
              <w:spacing w:line="240" w:lineRule="auto"/>
              <w:rPr>
                <w:rFonts w:asciiTheme="minorHAnsi" w:hAnsiTheme="minorHAnsi"/>
                <w:sz w:val="20"/>
                <w:szCs w:val="20"/>
              </w:rPr>
            </w:pPr>
            <w:r w:rsidRPr="00A2018A">
              <w:rPr>
                <w:rFonts w:asciiTheme="minorHAnsi" w:hAnsiTheme="minorHAnsi"/>
                <w:sz w:val="20"/>
                <w:szCs w:val="20"/>
              </w:rPr>
              <w:t xml:space="preserve">Coupon Rate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9E0529" w14:textId="77777777" w:rsidR="00A2018A" w:rsidRPr="00A2018A" w:rsidRDefault="00A2018A">
            <w:pPr>
              <w:spacing w:line="240" w:lineRule="auto"/>
              <w:rPr>
                <w:rFonts w:asciiTheme="minorHAnsi" w:hAnsiTheme="minorHAnsi"/>
                <w:sz w:val="20"/>
                <w:szCs w:val="20"/>
              </w:rPr>
            </w:pPr>
            <w:r w:rsidRPr="00A2018A">
              <w:rPr>
                <w:rFonts w:asciiTheme="minorHAnsi" w:hAnsiTheme="minorHAnsi"/>
                <w:sz w:val="20"/>
                <w:szCs w:val="20"/>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38D786" w14:textId="77777777" w:rsidR="00A2018A" w:rsidRPr="00A2018A" w:rsidRDefault="00A2018A">
            <w:pPr>
              <w:spacing w:line="240" w:lineRule="auto"/>
              <w:rPr>
                <w:rFonts w:asciiTheme="minorHAnsi" w:hAnsiTheme="minorHAnsi"/>
                <w:sz w:val="20"/>
                <w:szCs w:val="20"/>
              </w:rPr>
            </w:pPr>
            <w:r w:rsidRPr="00A2018A">
              <w:rPr>
                <w:rFonts w:asciiTheme="minorHAnsi" w:hAnsiTheme="minorHAnsi"/>
                <w:sz w:val="20"/>
                <w:szCs w:val="2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B12384" w14:textId="77777777" w:rsidR="00A2018A" w:rsidRPr="00A2018A" w:rsidRDefault="00A2018A">
            <w:pPr>
              <w:spacing w:line="240" w:lineRule="auto"/>
              <w:rPr>
                <w:rFonts w:asciiTheme="minorHAnsi" w:hAnsiTheme="minorHAnsi"/>
                <w:sz w:val="20"/>
                <w:szCs w:val="20"/>
              </w:rPr>
            </w:pPr>
            <w:r w:rsidRPr="00A2018A">
              <w:rPr>
                <w:rFonts w:asciiTheme="minorHAnsi" w:hAnsiTheme="minorHAnsi"/>
                <w:sz w:val="20"/>
                <w:szCs w:val="20"/>
              </w:rPr>
              <w:t>12%</w:t>
            </w:r>
          </w:p>
        </w:tc>
      </w:tr>
      <w:tr w:rsidR="00BB03B3" w:rsidRPr="00A2018A" w14:paraId="5EDF01A4" w14:textId="77777777" w:rsidTr="00BB03B3">
        <w:trPr>
          <w:trHeight w:val="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8E7F1A" w14:textId="77777777" w:rsidR="00A2018A" w:rsidRPr="00A2018A" w:rsidRDefault="00A2018A">
            <w:pPr>
              <w:spacing w:line="240" w:lineRule="auto"/>
              <w:rPr>
                <w:rFonts w:asciiTheme="minorHAnsi" w:hAnsiTheme="minorHAnsi"/>
                <w:sz w:val="20"/>
                <w:szCs w:val="20"/>
              </w:rPr>
            </w:pPr>
            <w:r w:rsidRPr="00A2018A">
              <w:rPr>
                <w:rFonts w:asciiTheme="minorHAnsi" w:hAnsiTheme="minorHAnsi"/>
                <w:sz w:val="20"/>
                <w:szCs w:val="20"/>
              </w:rPr>
              <w:t>Maturity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AEDD58" w14:textId="77777777" w:rsidR="00A2018A" w:rsidRPr="00A2018A" w:rsidRDefault="00A2018A">
            <w:pPr>
              <w:spacing w:line="240" w:lineRule="auto"/>
              <w:rPr>
                <w:rFonts w:asciiTheme="minorHAnsi" w:hAnsiTheme="minorHAnsi"/>
                <w:sz w:val="20"/>
                <w:szCs w:val="20"/>
              </w:rPr>
            </w:pPr>
            <w:r w:rsidRPr="00A2018A">
              <w:rPr>
                <w:rFonts w:asciiTheme="minorHAnsi" w:hAnsiTheme="minorHAnsi"/>
                <w:sz w:val="20"/>
                <w:szCs w:val="20"/>
              </w:rPr>
              <w:t>Sep 2012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6E24BB" w14:textId="77777777" w:rsidR="00A2018A" w:rsidRPr="00A2018A" w:rsidRDefault="00A2018A">
            <w:pPr>
              <w:spacing w:line="240" w:lineRule="auto"/>
              <w:rPr>
                <w:rFonts w:asciiTheme="minorHAnsi" w:hAnsiTheme="minorHAnsi"/>
                <w:sz w:val="20"/>
                <w:szCs w:val="20"/>
              </w:rPr>
            </w:pPr>
            <w:r w:rsidRPr="00A2018A">
              <w:rPr>
                <w:rFonts w:asciiTheme="minorHAnsi" w:hAnsiTheme="minorHAnsi"/>
                <w:sz w:val="20"/>
                <w:szCs w:val="20"/>
              </w:rPr>
              <w:t>Mar 2013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83D068" w14:textId="77777777" w:rsidR="00A2018A" w:rsidRPr="00A2018A" w:rsidRDefault="00A2018A">
            <w:pPr>
              <w:spacing w:line="240" w:lineRule="auto"/>
              <w:rPr>
                <w:rFonts w:asciiTheme="minorHAnsi" w:hAnsiTheme="minorHAnsi"/>
                <w:sz w:val="20"/>
                <w:szCs w:val="20"/>
              </w:rPr>
            </w:pPr>
            <w:r w:rsidRPr="00A2018A">
              <w:rPr>
                <w:rFonts w:asciiTheme="minorHAnsi" w:hAnsiTheme="minorHAnsi"/>
                <w:sz w:val="20"/>
                <w:szCs w:val="20"/>
              </w:rPr>
              <w:t>Sep 2014</w:t>
            </w:r>
          </w:p>
        </w:tc>
      </w:tr>
      <w:tr w:rsidR="00BB03B3" w:rsidRPr="00A2018A" w14:paraId="35626DAE" w14:textId="77777777" w:rsidTr="00BB03B3">
        <w:trPr>
          <w:trHeight w:val="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4EE4F1" w14:textId="77777777" w:rsidR="00A2018A" w:rsidRPr="00A2018A" w:rsidRDefault="00A2018A">
            <w:pPr>
              <w:spacing w:line="240" w:lineRule="auto"/>
              <w:rPr>
                <w:rFonts w:asciiTheme="minorHAnsi" w:hAnsiTheme="minorHAnsi"/>
                <w:sz w:val="20"/>
                <w:szCs w:val="20"/>
              </w:rPr>
            </w:pPr>
            <w:r w:rsidRPr="00A2018A">
              <w:rPr>
                <w:rFonts w:asciiTheme="minorHAnsi" w:hAnsiTheme="minorHAnsi"/>
                <w:sz w:val="20"/>
                <w:szCs w:val="20"/>
              </w:rPr>
              <w:t>Face Value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B1CEC2" w14:textId="77777777" w:rsidR="00A2018A" w:rsidRPr="00A2018A" w:rsidRDefault="00A2018A">
            <w:pPr>
              <w:spacing w:line="240" w:lineRule="auto"/>
              <w:rPr>
                <w:rFonts w:asciiTheme="minorHAnsi" w:hAnsiTheme="minorHAnsi"/>
                <w:sz w:val="20"/>
                <w:szCs w:val="20"/>
              </w:rPr>
            </w:pPr>
            <w:r w:rsidRPr="00A2018A">
              <w:rPr>
                <w:rFonts w:asciiTheme="minorHAnsi" w:hAnsiTheme="minorHAnsi"/>
                <w:sz w:val="20"/>
                <w:szCs w:val="2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55E72E" w14:textId="77777777" w:rsidR="00A2018A" w:rsidRPr="00A2018A" w:rsidRDefault="00A2018A">
            <w:pPr>
              <w:spacing w:line="240" w:lineRule="auto"/>
              <w:rPr>
                <w:rFonts w:asciiTheme="minorHAnsi" w:hAnsiTheme="minorHAnsi"/>
                <w:sz w:val="20"/>
                <w:szCs w:val="20"/>
              </w:rPr>
            </w:pPr>
            <w:r w:rsidRPr="00A2018A">
              <w:rPr>
                <w:rFonts w:asciiTheme="minorHAnsi" w:hAnsiTheme="minorHAnsi"/>
                <w:sz w:val="20"/>
                <w:szCs w:val="2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2AF79" w14:textId="77777777" w:rsidR="00A2018A" w:rsidRPr="00A2018A" w:rsidRDefault="00A2018A">
            <w:pPr>
              <w:spacing w:line="240" w:lineRule="auto"/>
              <w:rPr>
                <w:rFonts w:asciiTheme="minorHAnsi" w:hAnsiTheme="minorHAnsi"/>
                <w:sz w:val="20"/>
                <w:szCs w:val="20"/>
              </w:rPr>
            </w:pPr>
            <w:r w:rsidRPr="00A2018A">
              <w:rPr>
                <w:rFonts w:asciiTheme="minorHAnsi" w:hAnsiTheme="minorHAnsi"/>
                <w:sz w:val="20"/>
                <w:szCs w:val="20"/>
              </w:rPr>
              <w:t>100</w:t>
            </w:r>
          </w:p>
        </w:tc>
      </w:tr>
    </w:tbl>
    <w:p w14:paraId="1C1672F2" w14:textId="77777777" w:rsidR="00A2018A" w:rsidRPr="00A2018A" w:rsidRDefault="00A2018A">
      <w:pPr>
        <w:spacing w:line="240" w:lineRule="auto"/>
        <w:rPr>
          <w:rFonts w:asciiTheme="minorHAnsi" w:hAnsiTheme="minorHAnsi"/>
          <w:sz w:val="20"/>
          <w:szCs w:val="20"/>
        </w:rPr>
      </w:pPr>
    </w:p>
    <w:p w14:paraId="037DE2C8" w14:textId="77777777" w:rsidR="00BB03B3" w:rsidRDefault="00BB03B3">
      <w:pPr>
        <w:spacing w:line="240" w:lineRule="auto"/>
        <w:rPr>
          <w:rFonts w:asciiTheme="minorHAnsi" w:hAnsiTheme="minorHAnsi"/>
          <w:sz w:val="20"/>
          <w:szCs w:val="20"/>
        </w:rPr>
      </w:pPr>
    </w:p>
    <w:p w14:paraId="24447360" w14:textId="77777777" w:rsidR="00A2018A" w:rsidRDefault="00A2018A">
      <w:pPr>
        <w:spacing w:line="240" w:lineRule="auto"/>
        <w:rPr>
          <w:rFonts w:asciiTheme="minorHAnsi" w:hAnsiTheme="minorHAnsi"/>
          <w:sz w:val="20"/>
          <w:szCs w:val="20"/>
        </w:rPr>
      </w:pPr>
      <w:r w:rsidRPr="00A2018A">
        <w:rPr>
          <w:rFonts w:asciiTheme="minorHAnsi" w:hAnsiTheme="minorHAnsi"/>
          <w:sz w:val="20"/>
          <w:szCs w:val="20"/>
        </w:rPr>
        <w:t>The price-yield curve of each bond with semi-annual compound and range of yields from 0≤λ≤20 are as follows</w:t>
      </w:r>
    </w:p>
    <w:p w14:paraId="11BE8C50" w14:textId="77777777" w:rsidR="00BB03B3" w:rsidRDefault="00BB03B3">
      <w:pPr>
        <w:spacing w:line="240" w:lineRule="auto"/>
        <w:rPr>
          <w:rFonts w:asciiTheme="minorHAnsi" w:hAnsiTheme="minorHAnsi"/>
          <w:sz w:val="20"/>
          <w:szCs w:val="20"/>
        </w:rPr>
      </w:pPr>
    </w:p>
    <w:p w14:paraId="56199E4C" w14:textId="77777777" w:rsidR="00BB03B3" w:rsidRDefault="00BB03B3">
      <w:pPr>
        <w:spacing w:line="240" w:lineRule="auto"/>
        <w:rPr>
          <w:rFonts w:asciiTheme="minorHAnsi" w:hAnsiTheme="minorHAnsi"/>
          <w:sz w:val="20"/>
          <w:szCs w:val="20"/>
        </w:rPr>
      </w:pPr>
    </w:p>
    <w:p w14:paraId="2FDA9D28" w14:textId="77777777" w:rsidR="00BB03B3" w:rsidRPr="00A2018A" w:rsidRDefault="00BB03B3">
      <w:pPr>
        <w:spacing w:line="240" w:lineRule="auto"/>
        <w:rPr>
          <w:rFonts w:asciiTheme="minorHAnsi" w:hAnsiTheme="minorHAnsi"/>
          <w:sz w:val="20"/>
          <w:szCs w:val="20"/>
        </w:rPr>
      </w:pPr>
    </w:p>
    <w:p w14:paraId="710AEBF6" w14:textId="77777777" w:rsidR="00A2018A" w:rsidRDefault="00BB1516" w:rsidP="004F397C">
      <w:pPr>
        <w:spacing w:line="240" w:lineRule="auto"/>
        <w:jc w:val="center"/>
        <w:rPr>
          <w:rFonts w:asciiTheme="minorHAnsi" w:hAnsiTheme="minorHAnsi"/>
          <w:sz w:val="20"/>
          <w:szCs w:val="20"/>
        </w:rPr>
      </w:pPr>
      <w:r>
        <w:rPr>
          <w:rFonts w:asciiTheme="minorHAnsi" w:hAnsiTheme="minorHAnsi"/>
          <w:noProof/>
          <w:sz w:val="20"/>
          <w:szCs w:val="20"/>
          <w:lang w:val="en-US"/>
        </w:rPr>
        <w:drawing>
          <wp:inline distT="0" distB="0" distL="0" distR="0" wp14:anchorId="0874B524" wp14:editId="55DD0A5A">
            <wp:extent cx="4705755" cy="3316232"/>
            <wp:effectExtent l="0" t="0" r="0" b="0"/>
            <wp:docPr id="3" name="Picture 3" descr="Macintosh HD:Users:HassassiN:Work:workspace:CompFinanceCW1:q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assassiN:Work:workspace:CompFinanceCW1:q1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7392" cy="3317386"/>
                    </a:xfrm>
                    <a:prstGeom prst="rect">
                      <a:avLst/>
                    </a:prstGeom>
                    <a:noFill/>
                    <a:ln>
                      <a:noFill/>
                    </a:ln>
                  </pic:spPr>
                </pic:pic>
              </a:graphicData>
            </a:graphic>
          </wp:inline>
        </w:drawing>
      </w:r>
    </w:p>
    <w:p w14:paraId="4B0B1E26" w14:textId="77777777" w:rsidR="00311EC8" w:rsidRDefault="00311EC8" w:rsidP="004F397C">
      <w:pPr>
        <w:spacing w:line="240" w:lineRule="auto"/>
        <w:jc w:val="center"/>
        <w:rPr>
          <w:rFonts w:asciiTheme="minorHAnsi" w:hAnsiTheme="minorHAnsi"/>
          <w:sz w:val="20"/>
          <w:szCs w:val="20"/>
        </w:rPr>
      </w:pPr>
    </w:p>
    <w:p w14:paraId="66451685" w14:textId="77777777" w:rsidR="00BB03B3" w:rsidRDefault="00BB03B3">
      <w:pPr>
        <w:spacing w:line="240" w:lineRule="auto"/>
        <w:rPr>
          <w:rFonts w:asciiTheme="minorHAnsi" w:hAnsiTheme="minorHAnsi"/>
          <w:sz w:val="20"/>
          <w:szCs w:val="20"/>
        </w:rPr>
      </w:pPr>
      <w:r>
        <w:rPr>
          <w:rFonts w:asciiTheme="minorHAnsi" w:hAnsiTheme="minorHAnsi"/>
          <w:sz w:val="20"/>
          <w:szCs w:val="20"/>
        </w:rPr>
        <w:br w:type="page"/>
      </w:r>
    </w:p>
    <w:p w14:paraId="0490734C" w14:textId="399362E1" w:rsidR="00A2018A" w:rsidRDefault="00A2018A">
      <w:pPr>
        <w:spacing w:line="240" w:lineRule="auto"/>
        <w:rPr>
          <w:rFonts w:asciiTheme="minorHAnsi" w:hAnsiTheme="minorHAnsi"/>
          <w:sz w:val="20"/>
          <w:szCs w:val="20"/>
        </w:rPr>
      </w:pPr>
      <w:r>
        <w:rPr>
          <w:rFonts w:asciiTheme="minorHAnsi" w:hAnsiTheme="minorHAnsi"/>
          <w:sz w:val="20"/>
          <w:szCs w:val="20"/>
        </w:rPr>
        <w:lastRenderedPageBreak/>
        <w:t>The price-yield relation in tabular form is as follows:</w:t>
      </w:r>
    </w:p>
    <w:p w14:paraId="34A3D5C5" w14:textId="77777777" w:rsidR="00311EC8" w:rsidRDefault="00311EC8">
      <w:pPr>
        <w:spacing w:line="240" w:lineRule="auto"/>
        <w:rPr>
          <w:rFonts w:asciiTheme="minorHAnsi" w:hAnsiTheme="minorHAnsi"/>
          <w:sz w:val="20"/>
          <w:szCs w:val="20"/>
        </w:rPr>
      </w:pPr>
    </w:p>
    <w:tbl>
      <w:tblPr>
        <w:tblW w:w="6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5"/>
        <w:gridCol w:w="1715"/>
        <w:gridCol w:w="1715"/>
        <w:gridCol w:w="1715"/>
      </w:tblGrid>
      <w:tr w:rsidR="004F397C" w:rsidRPr="004F397C" w14:paraId="14C894A1" w14:textId="77777777" w:rsidTr="00270BB8">
        <w:trPr>
          <w:trHeight w:val="218"/>
          <w:jc w:val="center"/>
        </w:trPr>
        <w:tc>
          <w:tcPr>
            <w:tcW w:w="1715" w:type="dxa"/>
            <w:shd w:val="clear" w:color="4F81BD" w:fill="4F81BD"/>
            <w:noWrap/>
            <w:vAlign w:val="bottom"/>
            <w:hideMark/>
          </w:tcPr>
          <w:p w14:paraId="0C4CB206" w14:textId="77777777" w:rsidR="004F397C" w:rsidRPr="004F397C" w:rsidRDefault="004F397C" w:rsidP="004F397C">
            <w:pPr>
              <w:spacing w:line="240" w:lineRule="auto"/>
              <w:jc w:val="center"/>
              <w:rPr>
                <w:rFonts w:ascii="Calibri" w:eastAsia="Times New Roman" w:hAnsi="Calibri" w:cs="Times New Roman"/>
                <w:b/>
                <w:bCs/>
                <w:color w:val="FFFFFF"/>
                <w:sz w:val="24"/>
                <w:szCs w:val="24"/>
              </w:rPr>
            </w:pPr>
            <w:r w:rsidRPr="004F397C">
              <w:rPr>
                <w:rFonts w:ascii="Calibri" w:eastAsia="Times New Roman" w:hAnsi="Calibri" w:cs="Times New Roman"/>
                <w:b/>
                <w:bCs/>
                <w:color w:val="FFFFFF"/>
                <w:sz w:val="24"/>
                <w:szCs w:val="24"/>
              </w:rPr>
              <w:t>λ</w:t>
            </w:r>
          </w:p>
        </w:tc>
        <w:tc>
          <w:tcPr>
            <w:tcW w:w="1715" w:type="dxa"/>
            <w:shd w:val="clear" w:color="4F81BD" w:fill="4F81BD"/>
            <w:noWrap/>
            <w:vAlign w:val="bottom"/>
            <w:hideMark/>
          </w:tcPr>
          <w:p w14:paraId="75564048" w14:textId="77777777" w:rsidR="004F397C" w:rsidRPr="004F397C" w:rsidRDefault="004F397C" w:rsidP="004F397C">
            <w:pPr>
              <w:spacing w:line="240" w:lineRule="auto"/>
              <w:jc w:val="center"/>
              <w:rPr>
                <w:rFonts w:ascii="Calibri" w:eastAsia="Times New Roman" w:hAnsi="Calibri" w:cs="Times New Roman"/>
                <w:b/>
                <w:bCs/>
                <w:color w:val="FFFFFF"/>
                <w:sz w:val="24"/>
                <w:szCs w:val="24"/>
              </w:rPr>
            </w:pPr>
            <w:r w:rsidRPr="004F397C">
              <w:rPr>
                <w:rFonts w:ascii="Calibri" w:eastAsia="Times New Roman" w:hAnsi="Calibri" w:cs="Times New Roman"/>
                <w:b/>
                <w:bCs/>
                <w:color w:val="FFFFFF"/>
                <w:sz w:val="24"/>
                <w:szCs w:val="24"/>
              </w:rPr>
              <w:t>Bond A</w:t>
            </w:r>
          </w:p>
        </w:tc>
        <w:tc>
          <w:tcPr>
            <w:tcW w:w="1715" w:type="dxa"/>
            <w:shd w:val="clear" w:color="4F81BD" w:fill="4F81BD"/>
            <w:noWrap/>
            <w:vAlign w:val="bottom"/>
            <w:hideMark/>
          </w:tcPr>
          <w:p w14:paraId="08ECFB87" w14:textId="77777777" w:rsidR="004F397C" w:rsidRPr="004F397C" w:rsidRDefault="004F397C" w:rsidP="004F397C">
            <w:pPr>
              <w:spacing w:line="240" w:lineRule="auto"/>
              <w:jc w:val="center"/>
              <w:rPr>
                <w:rFonts w:ascii="Calibri" w:eastAsia="Times New Roman" w:hAnsi="Calibri" w:cs="Times New Roman"/>
                <w:b/>
                <w:bCs/>
                <w:color w:val="FFFFFF"/>
                <w:sz w:val="24"/>
                <w:szCs w:val="24"/>
              </w:rPr>
            </w:pPr>
            <w:r w:rsidRPr="004F397C">
              <w:rPr>
                <w:rFonts w:ascii="Calibri" w:eastAsia="Times New Roman" w:hAnsi="Calibri" w:cs="Times New Roman"/>
                <w:b/>
                <w:bCs/>
                <w:color w:val="FFFFFF"/>
                <w:sz w:val="24"/>
                <w:szCs w:val="24"/>
              </w:rPr>
              <w:t>Bond B</w:t>
            </w:r>
          </w:p>
        </w:tc>
        <w:tc>
          <w:tcPr>
            <w:tcW w:w="1715" w:type="dxa"/>
            <w:shd w:val="clear" w:color="4F81BD" w:fill="4F81BD"/>
            <w:noWrap/>
            <w:vAlign w:val="bottom"/>
            <w:hideMark/>
          </w:tcPr>
          <w:p w14:paraId="067A16C7" w14:textId="77777777" w:rsidR="004F397C" w:rsidRPr="004F397C" w:rsidRDefault="004F397C" w:rsidP="004F397C">
            <w:pPr>
              <w:spacing w:line="240" w:lineRule="auto"/>
              <w:jc w:val="center"/>
              <w:rPr>
                <w:rFonts w:ascii="Calibri" w:eastAsia="Times New Roman" w:hAnsi="Calibri" w:cs="Times New Roman"/>
                <w:b/>
                <w:bCs/>
                <w:color w:val="FFFFFF"/>
                <w:sz w:val="24"/>
                <w:szCs w:val="24"/>
              </w:rPr>
            </w:pPr>
            <w:r w:rsidRPr="004F397C">
              <w:rPr>
                <w:rFonts w:ascii="Calibri" w:eastAsia="Times New Roman" w:hAnsi="Calibri" w:cs="Times New Roman"/>
                <w:b/>
                <w:bCs/>
                <w:color w:val="FFFFFF"/>
                <w:sz w:val="24"/>
                <w:szCs w:val="24"/>
              </w:rPr>
              <w:t>Bond C</w:t>
            </w:r>
          </w:p>
        </w:tc>
      </w:tr>
      <w:tr w:rsidR="004F397C" w:rsidRPr="004F397C" w14:paraId="6F16401D" w14:textId="77777777" w:rsidTr="00270BB8">
        <w:trPr>
          <w:trHeight w:val="218"/>
          <w:jc w:val="center"/>
        </w:trPr>
        <w:tc>
          <w:tcPr>
            <w:tcW w:w="1715" w:type="dxa"/>
            <w:shd w:val="clear" w:color="DCE6F1" w:fill="DCE6F1"/>
            <w:noWrap/>
            <w:vAlign w:val="bottom"/>
            <w:hideMark/>
          </w:tcPr>
          <w:p w14:paraId="6DFAB123" w14:textId="77777777" w:rsidR="004F397C" w:rsidRPr="004F397C" w:rsidRDefault="004F397C" w:rsidP="004F397C">
            <w:pPr>
              <w:spacing w:line="240" w:lineRule="auto"/>
              <w:jc w:val="center"/>
              <w:rPr>
                <w:rFonts w:ascii="Calibri" w:eastAsia="Times New Roman" w:hAnsi="Calibri" w:cs="Times New Roman"/>
                <w:b/>
                <w:bCs/>
                <w:sz w:val="20"/>
                <w:szCs w:val="20"/>
              </w:rPr>
            </w:pPr>
            <w:r w:rsidRPr="004F397C">
              <w:rPr>
                <w:rFonts w:ascii="Calibri" w:eastAsia="Times New Roman" w:hAnsi="Calibri" w:cs="Times New Roman"/>
                <w:b/>
                <w:bCs/>
                <w:sz w:val="20"/>
                <w:szCs w:val="20"/>
              </w:rPr>
              <w:t>0</w:t>
            </w:r>
          </w:p>
        </w:tc>
        <w:tc>
          <w:tcPr>
            <w:tcW w:w="1715" w:type="dxa"/>
            <w:shd w:val="clear" w:color="DCE6F1" w:fill="DCE6F1"/>
            <w:noWrap/>
            <w:vAlign w:val="bottom"/>
            <w:hideMark/>
          </w:tcPr>
          <w:p w14:paraId="456A84F3"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107</w:t>
            </w:r>
          </w:p>
        </w:tc>
        <w:tc>
          <w:tcPr>
            <w:tcW w:w="1715" w:type="dxa"/>
            <w:shd w:val="clear" w:color="DCE6F1" w:fill="DCE6F1"/>
            <w:noWrap/>
            <w:vAlign w:val="bottom"/>
            <w:hideMark/>
          </w:tcPr>
          <w:p w14:paraId="227B3439"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114</w:t>
            </w:r>
          </w:p>
        </w:tc>
        <w:tc>
          <w:tcPr>
            <w:tcW w:w="1715" w:type="dxa"/>
            <w:shd w:val="clear" w:color="DCE6F1" w:fill="DCE6F1"/>
            <w:noWrap/>
            <w:vAlign w:val="bottom"/>
            <w:hideMark/>
          </w:tcPr>
          <w:p w14:paraId="6B8F2F4B"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135</w:t>
            </w:r>
          </w:p>
        </w:tc>
      </w:tr>
      <w:tr w:rsidR="004F397C" w:rsidRPr="004F397C" w14:paraId="5C1B1170" w14:textId="77777777" w:rsidTr="00270BB8">
        <w:trPr>
          <w:trHeight w:val="218"/>
          <w:jc w:val="center"/>
        </w:trPr>
        <w:tc>
          <w:tcPr>
            <w:tcW w:w="1715" w:type="dxa"/>
            <w:shd w:val="clear" w:color="auto" w:fill="auto"/>
            <w:noWrap/>
            <w:vAlign w:val="bottom"/>
            <w:hideMark/>
          </w:tcPr>
          <w:p w14:paraId="43A679B8" w14:textId="77777777" w:rsidR="004F397C" w:rsidRPr="004F397C" w:rsidRDefault="004F397C" w:rsidP="004F397C">
            <w:pPr>
              <w:spacing w:line="240" w:lineRule="auto"/>
              <w:jc w:val="center"/>
              <w:rPr>
                <w:rFonts w:ascii="Calibri" w:eastAsia="Times New Roman" w:hAnsi="Calibri" w:cs="Times New Roman"/>
                <w:b/>
                <w:bCs/>
                <w:sz w:val="20"/>
                <w:szCs w:val="20"/>
              </w:rPr>
            </w:pPr>
            <w:r w:rsidRPr="004F397C">
              <w:rPr>
                <w:rFonts w:ascii="Calibri" w:eastAsia="Times New Roman" w:hAnsi="Calibri" w:cs="Times New Roman"/>
                <w:b/>
                <w:bCs/>
                <w:sz w:val="20"/>
                <w:szCs w:val="20"/>
              </w:rPr>
              <w:t>1</w:t>
            </w:r>
          </w:p>
        </w:tc>
        <w:tc>
          <w:tcPr>
            <w:tcW w:w="1715" w:type="dxa"/>
            <w:shd w:val="clear" w:color="auto" w:fill="auto"/>
            <w:noWrap/>
            <w:vAlign w:val="bottom"/>
            <w:hideMark/>
          </w:tcPr>
          <w:p w14:paraId="649851F2"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106.4677</w:t>
            </w:r>
          </w:p>
        </w:tc>
        <w:tc>
          <w:tcPr>
            <w:tcW w:w="1715" w:type="dxa"/>
            <w:shd w:val="clear" w:color="auto" w:fill="auto"/>
            <w:noWrap/>
            <w:vAlign w:val="bottom"/>
            <w:hideMark/>
          </w:tcPr>
          <w:p w14:paraId="428CA368"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112.9031</w:t>
            </w:r>
          </w:p>
        </w:tc>
        <w:tc>
          <w:tcPr>
            <w:tcW w:w="1715" w:type="dxa"/>
            <w:shd w:val="clear" w:color="auto" w:fill="auto"/>
            <w:noWrap/>
            <w:vAlign w:val="bottom"/>
            <w:hideMark/>
          </w:tcPr>
          <w:p w14:paraId="2865953D"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132.0181</w:t>
            </w:r>
          </w:p>
        </w:tc>
      </w:tr>
      <w:tr w:rsidR="004F397C" w:rsidRPr="004F397C" w14:paraId="6EEE59F0" w14:textId="77777777" w:rsidTr="00270BB8">
        <w:trPr>
          <w:trHeight w:val="218"/>
          <w:jc w:val="center"/>
        </w:trPr>
        <w:tc>
          <w:tcPr>
            <w:tcW w:w="1715" w:type="dxa"/>
            <w:shd w:val="clear" w:color="DCE6F1" w:fill="DCE6F1"/>
            <w:noWrap/>
            <w:vAlign w:val="bottom"/>
            <w:hideMark/>
          </w:tcPr>
          <w:p w14:paraId="1578CC15" w14:textId="77777777" w:rsidR="004F397C" w:rsidRPr="004F397C" w:rsidRDefault="004F397C" w:rsidP="004F397C">
            <w:pPr>
              <w:spacing w:line="240" w:lineRule="auto"/>
              <w:jc w:val="center"/>
              <w:rPr>
                <w:rFonts w:ascii="Calibri" w:eastAsia="Times New Roman" w:hAnsi="Calibri" w:cs="Times New Roman"/>
                <w:b/>
                <w:bCs/>
                <w:sz w:val="20"/>
                <w:szCs w:val="20"/>
              </w:rPr>
            </w:pPr>
            <w:r w:rsidRPr="004F397C">
              <w:rPr>
                <w:rFonts w:ascii="Calibri" w:eastAsia="Times New Roman" w:hAnsi="Calibri" w:cs="Times New Roman"/>
                <w:b/>
                <w:bCs/>
                <w:sz w:val="20"/>
                <w:szCs w:val="20"/>
              </w:rPr>
              <w:t>2</w:t>
            </w:r>
          </w:p>
        </w:tc>
        <w:tc>
          <w:tcPr>
            <w:tcW w:w="1715" w:type="dxa"/>
            <w:shd w:val="clear" w:color="DCE6F1" w:fill="DCE6F1"/>
            <w:noWrap/>
            <w:vAlign w:val="bottom"/>
            <w:hideMark/>
          </w:tcPr>
          <w:p w14:paraId="563A05AA"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105.9406</w:t>
            </w:r>
          </w:p>
        </w:tc>
        <w:tc>
          <w:tcPr>
            <w:tcW w:w="1715" w:type="dxa"/>
            <w:shd w:val="clear" w:color="DCE6F1" w:fill="DCE6F1"/>
            <w:noWrap/>
            <w:vAlign w:val="bottom"/>
            <w:hideMark/>
          </w:tcPr>
          <w:p w14:paraId="0AF821E7"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111.8224</w:t>
            </w:r>
          </w:p>
        </w:tc>
        <w:tc>
          <w:tcPr>
            <w:tcW w:w="1715" w:type="dxa"/>
            <w:shd w:val="clear" w:color="DCE6F1" w:fill="DCE6F1"/>
            <w:noWrap/>
            <w:vAlign w:val="bottom"/>
            <w:hideMark/>
          </w:tcPr>
          <w:p w14:paraId="6C3957E8"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129.1206</w:t>
            </w:r>
          </w:p>
        </w:tc>
      </w:tr>
      <w:tr w:rsidR="004F397C" w:rsidRPr="004F397C" w14:paraId="1CCF3B4D" w14:textId="77777777" w:rsidTr="00270BB8">
        <w:trPr>
          <w:trHeight w:val="218"/>
          <w:jc w:val="center"/>
        </w:trPr>
        <w:tc>
          <w:tcPr>
            <w:tcW w:w="1715" w:type="dxa"/>
            <w:shd w:val="clear" w:color="auto" w:fill="auto"/>
            <w:noWrap/>
            <w:vAlign w:val="bottom"/>
            <w:hideMark/>
          </w:tcPr>
          <w:p w14:paraId="48FD335D" w14:textId="77777777" w:rsidR="004F397C" w:rsidRPr="004F397C" w:rsidRDefault="004F397C" w:rsidP="004F397C">
            <w:pPr>
              <w:spacing w:line="240" w:lineRule="auto"/>
              <w:jc w:val="center"/>
              <w:rPr>
                <w:rFonts w:ascii="Calibri" w:eastAsia="Times New Roman" w:hAnsi="Calibri" w:cs="Times New Roman"/>
                <w:b/>
                <w:bCs/>
                <w:sz w:val="20"/>
                <w:szCs w:val="20"/>
              </w:rPr>
            </w:pPr>
            <w:r w:rsidRPr="004F397C">
              <w:rPr>
                <w:rFonts w:ascii="Calibri" w:eastAsia="Times New Roman" w:hAnsi="Calibri" w:cs="Times New Roman"/>
                <w:b/>
                <w:bCs/>
                <w:sz w:val="20"/>
                <w:szCs w:val="20"/>
              </w:rPr>
              <w:t>3</w:t>
            </w:r>
          </w:p>
        </w:tc>
        <w:tc>
          <w:tcPr>
            <w:tcW w:w="1715" w:type="dxa"/>
            <w:shd w:val="clear" w:color="auto" w:fill="auto"/>
            <w:noWrap/>
            <w:vAlign w:val="bottom"/>
            <w:hideMark/>
          </w:tcPr>
          <w:p w14:paraId="34A85545"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105.4187</w:t>
            </w:r>
          </w:p>
        </w:tc>
        <w:tc>
          <w:tcPr>
            <w:tcW w:w="1715" w:type="dxa"/>
            <w:shd w:val="clear" w:color="auto" w:fill="auto"/>
            <w:noWrap/>
            <w:vAlign w:val="bottom"/>
            <w:hideMark/>
          </w:tcPr>
          <w:p w14:paraId="38DC13C8"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110.7574</w:t>
            </w:r>
          </w:p>
        </w:tc>
        <w:tc>
          <w:tcPr>
            <w:tcW w:w="1715" w:type="dxa"/>
            <w:shd w:val="clear" w:color="auto" w:fill="auto"/>
            <w:noWrap/>
            <w:vAlign w:val="bottom"/>
            <w:hideMark/>
          </w:tcPr>
          <w:p w14:paraId="6DEF9FB8"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126.3045</w:t>
            </w:r>
          </w:p>
        </w:tc>
      </w:tr>
      <w:tr w:rsidR="004F397C" w:rsidRPr="004F397C" w14:paraId="6B4DCF40" w14:textId="77777777" w:rsidTr="00270BB8">
        <w:trPr>
          <w:trHeight w:val="218"/>
          <w:jc w:val="center"/>
        </w:trPr>
        <w:tc>
          <w:tcPr>
            <w:tcW w:w="1715" w:type="dxa"/>
            <w:shd w:val="clear" w:color="DCE6F1" w:fill="DCE6F1"/>
            <w:noWrap/>
            <w:vAlign w:val="bottom"/>
            <w:hideMark/>
          </w:tcPr>
          <w:p w14:paraId="5522AA59" w14:textId="77777777" w:rsidR="004F397C" w:rsidRPr="004F397C" w:rsidRDefault="004F397C" w:rsidP="004F397C">
            <w:pPr>
              <w:spacing w:line="240" w:lineRule="auto"/>
              <w:jc w:val="center"/>
              <w:rPr>
                <w:rFonts w:ascii="Calibri" w:eastAsia="Times New Roman" w:hAnsi="Calibri" w:cs="Times New Roman"/>
                <w:b/>
                <w:bCs/>
                <w:sz w:val="20"/>
                <w:szCs w:val="20"/>
              </w:rPr>
            </w:pPr>
            <w:r w:rsidRPr="004F397C">
              <w:rPr>
                <w:rFonts w:ascii="Calibri" w:eastAsia="Times New Roman" w:hAnsi="Calibri" w:cs="Times New Roman"/>
                <w:b/>
                <w:bCs/>
                <w:sz w:val="20"/>
                <w:szCs w:val="20"/>
              </w:rPr>
              <w:t>4</w:t>
            </w:r>
          </w:p>
        </w:tc>
        <w:tc>
          <w:tcPr>
            <w:tcW w:w="1715" w:type="dxa"/>
            <w:shd w:val="clear" w:color="DCE6F1" w:fill="DCE6F1"/>
            <w:noWrap/>
            <w:vAlign w:val="bottom"/>
            <w:hideMark/>
          </w:tcPr>
          <w:p w14:paraId="2DEE0D12"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104.902</w:t>
            </w:r>
          </w:p>
        </w:tc>
        <w:tc>
          <w:tcPr>
            <w:tcW w:w="1715" w:type="dxa"/>
            <w:shd w:val="clear" w:color="DCE6F1" w:fill="DCE6F1"/>
            <w:noWrap/>
            <w:vAlign w:val="bottom"/>
            <w:hideMark/>
          </w:tcPr>
          <w:p w14:paraId="2078453B"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109.7078</w:t>
            </w:r>
          </w:p>
        </w:tc>
        <w:tc>
          <w:tcPr>
            <w:tcW w:w="1715" w:type="dxa"/>
            <w:shd w:val="clear" w:color="DCE6F1" w:fill="DCE6F1"/>
            <w:noWrap/>
            <w:vAlign w:val="bottom"/>
            <w:hideMark/>
          </w:tcPr>
          <w:p w14:paraId="4104AC2B"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123.5673</w:t>
            </w:r>
          </w:p>
        </w:tc>
      </w:tr>
      <w:tr w:rsidR="004F397C" w:rsidRPr="004F397C" w14:paraId="4B35D3BD" w14:textId="77777777" w:rsidTr="00270BB8">
        <w:trPr>
          <w:trHeight w:val="218"/>
          <w:jc w:val="center"/>
        </w:trPr>
        <w:tc>
          <w:tcPr>
            <w:tcW w:w="1715" w:type="dxa"/>
            <w:shd w:val="clear" w:color="auto" w:fill="auto"/>
            <w:noWrap/>
            <w:vAlign w:val="bottom"/>
            <w:hideMark/>
          </w:tcPr>
          <w:p w14:paraId="2314BE17" w14:textId="77777777" w:rsidR="004F397C" w:rsidRPr="004F397C" w:rsidRDefault="004F397C" w:rsidP="004F397C">
            <w:pPr>
              <w:spacing w:line="240" w:lineRule="auto"/>
              <w:jc w:val="center"/>
              <w:rPr>
                <w:rFonts w:ascii="Calibri" w:eastAsia="Times New Roman" w:hAnsi="Calibri" w:cs="Times New Roman"/>
                <w:b/>
                <w:bCs/>
                <w:sz w:val="20"/>
                <w:szCs w:val="20"/>
              </w:rPr>
            </w:pPr>
            <w:r w:rsidRPr="004F397C">
              <w:rPr>
                <w:rFonts w:ascii="Calibri" w:eastAsia="Times New Roman" w:hAnsi="Calibri" w:cs="Times New Roman"/>
                <w:b/>
                <w:bCs/>
                <w:sz w:val="20"/>
                <w:szCs w:val="20"/>
              </w:rPr>
              <w:t>5</w:t>
            </w:r>
          </w:p>
        </w:tc>
        <w:tc>
          <w:tcPr>
            <w:tcW w:w="1715" w:type="dxa"/>
            <w:shd w:val="clear" w:color="auto" w:fill="auto"/>
            <w:noWrap/>
            <w:vAlign w:val="bottom"/>
            <w:hideMark/>
          </w:tcPr>
          <w:p w14:paraId="6DCD4B4C"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104.3902</w:t>
            </w:r>
          </w:p>
        </w:tc>
        <w:tc>
          <w:tcPr>
            <w:tcW w:w="1715" w:type="dxa"/>
            <w:shd w:val="clear" w:color="auto" w:fill="auto"/>
            <w:noWrap/>
            <w:vAlign w:val="bottom"/>
            <w:hideMark/>
          </w:tcPr>
          <w:p w14:paraId="77CEA5BB"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108.6734</w:t>
            </w:r>
          </w:p>
        </w:tc>
        <w:tc>
          <w:tcPr>
            <w:tcW w:w="1715" w:type="dxa"/>
            <w:shd w:val="clear" w:color="auto" w:fill="auto"/>
            <w:noWrap/>
            <w:vAlign w:val="bottom"/>
            <w:hideMark/>
          </w:tcPr>
          <w:p w14:paraId="4DB8F257"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120.9062</w:t>
            </w:r>
          </w:p>
        </w:tc>
      </w:tr>
      <w:tr w:rsidR="004F397C" w:rsidRPr="004F397C" w14:paraId="465B3D93" w14:textId="77777777" w:rsidTr="00270BB8">
        <w:trPr>
          <w:trHeight w:val="218"/>
          <w:jc w:val="center"/>
        </w:trPr>
        <w:tc>
          <w:tcPr>
            <w:tcW w:w="1715" w:type="dxa"/>
            <w:shd w:val="clear" w:color="DCE6F1" w:fill="DCE6F1"/>
            <w:noWrap/>
            <w:vAlign w:val="bottom"/>
            <w:hideMark/>
          </w:tcPr>
          <w:p w14:paraId="6B08D538" w14:textId="77777777" w:rsidR="004F397C" w:rsidRPr="004F397C" w:rsidRDefault="004F397C" w:rsidP="004F397C">
            <w:pPr>
              <w:spacing w:line="240" w:lineRule="auto"/>
              <w:jc w:val="center"/>
              <w:rPr>
                <w:rFonts w:ascii="Calibri" w:eastAsia="Times New Roman" w:hAnsi="Calibri" w:cs="Times New Roman"/>
                <w:b/>
                <w:bCs/>
                <w:sz w:val="20"/>
                <w:szCs w:val="20"/>
              </w:rPr>
            </w:pPr>
            <w:r w:rsidRPr="004F397C">
              <w:rPr>
                <w:rFonts w:ascii="Calibri" w:eastAsia="Times New Roman" w:hAnsi="Calibri" w:cs="Times New Roman"/>
                <w:b/>
                <w:bCs/>
                <w:sz w:val="20"/>
                <w:szCs w:val="20"/>
              </w:rPr>
              <w:t>6</w:t>
            </w:r>
          </w:p>
        </w:tc>
        <w:tc>
          <w:tcPr>
            <w:tcW w:w="1715" w:type="dxa"/>
            <w:shd w:val="clear" w:color="DCE6F1" w:fill="DCE6F1"/>
            <w:noWrap/>
            <w:vAlign w:val="bottom"/>
            <w:hideMark/>
          </w:tcPr>
          <w:p w14:paraId="4CE8C432"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103.8835</w:t>
            </w:r>
          </w:p>
        </w:tc>
        <w:tc>
          <w:tcPr>
            <w:tcW w:w="1715" w:type="dxa"/>
            <w:shd w:val="clear" w:color="DCE6F1" w:fill="DCE6F1"/>
            <w:noWrap/>
            <w:vAlign w:val="bottom"/>
            <w:hideMark/>
          </w:tcPr>
          <w:p w14:paraId="18BB9FF0"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107.6539</w:t>
            </w:r>
          </w:p>
        </w:tc>
        <w:tc>
          <w:tcPr>
            <w:tcW w:w="1715" w:type="dxa"/>
            <w:shd w:val="clear" w:color="DCE6F1" w:fill="DCE6F1"/>
            <w:noWrap/>
            <w:vAlign w:val="bottom"/>
            <w:hideMark/>
          </w:tcPr>
          <w:p w14:paraId="70F371A2"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118.3188</w:t>
            </w:r>
          </w:p>
        </w:tc>
      </w:tr>
      <w:tr w:rsidR="004F397C" w:rsidRPr="004F397C" w14:paraId="6FF17D66" w14:textId="77777777" w:rsidTr="00270BB8">
        <w:trPr>
          <w:trHeight w:val="218"/>
          <w:jc w:val="center"/>
        </w:trPr>
        <w:tc>
          <w:tcPr>
            <w:tcW w:w="1715" w:type="dxa"/>
            <w:shd w:val="clear" w:color="auto" w:fill="auto"/>
            <w:noWrap/>
            <w:vAlign w:val="bottom"/>
            <w:hideMark/>
          </w:tcPr>
          <w:p w14:paraId="355615A2" w14:textId="77777777" w:rsidR="004F397C" w:rsidRPr="004F397C" w:rsidRDefault="004F397C" w:rsidP="004F397C">
            <w:pPr>
              <w:spacing w:line="240" w:lineRule="auto"/>
              <w:jc w:val="center"/>
              <w:rPr>
                <w:rFonts w:ascii="Calibri" w:eastAsia="Times New Roman" w:hAnsi="Calibri" w:cs="Times New Roman"/>
                <w:b/>
                <w:bCs/>
                <w:sz w:val="20"/>
                <w:szCs w:val="20"/>
              </w:rPr>
            </w:pPr>
            <w:r w:rsidRPr="004F397C">
              <w:rPr>
                <w:rFonts w:ascii="Calibri" w:eastAsia="Times New Roman" w:hAnsi="Calibri" w:cs="Times New Roman"/>
                <w:b/>
                <w:bCs/>
                <w:sz w:val="20"/>
                <w:szCs w:val="20"/>
              </w:rPr>
              <w:t>7</w:t>
            </w:r>
          </w:p>
        </w:tc>
        <w:tc>
          <w:tcPr>
            <w:tcW w:w="1715" w:type="dxa"/>
            <w:shd w:val="clear" w:color="auto" w:fill="auto"/>
            <w:noWrap/>
            <w:vAlign w:val="bottom"/>
            <w:hideMark/>
          </w:tcPr>
          <w:p w14:paraId="4288AA8A"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103.3816</w:t>
            </w:r>
          </w:p>
        </w:tc>
        <w:tc>
          <w:tcPr>
            <w:tcW w:w="1715" w:type="dxa"/>
            <w:shd w:val="clear" w:color="auto" w:fill="auto"/>
            <w:noWrap/>
            <w:vAlign w:val="bottom"/>
            <w:hideMark/>
          </w:tcPr>
          <w:p w14:paraId="10033CF0"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106.6489</w:t>
            </w:r>
          </w:p>
        </w:tc>
        <w:tc>
          <w:tcPr>
            <w:tcW w:w="1715" w:type="dxa"/>
            <w:shd w:val="clear" w:color="auto" w:fill="auto"/>
            <w:noWrap/>
            <w:vAlign w:val="bottom"/>
            <w:hideMark/>
          </w:tcPr>
          <w:p w14:paraId="67457DA1"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115.8027</w:t>
            </w:r>
          </w:p>
        </w:tc>
      </w:tr>
      <w:tr w:rsidR="004F397C" w:rsidRPr="004F397C" w14:paraId="0D7A2D9F" w14:textId="77777777" w:rsidTr="00270BB8">
        <w:trPr>
          <w:trHeight w:val="218"/>
          <w:jc w:val="center"/>
        </w:trPr>
        <w:tc>
          <w:tcPr>
            <w:tcW w:w="1715" w:type="dxa"/>
            <w:shd w:val="clear" w:color="DCE6F1" w:fill="DCE6F1"/>
            <w:noWrap/>
            <w:vAlign w:val="bottom"/>
            <w:hideMark/>
          </w:tcPr>
          <w:p w14:paraId="1E64B22F" w14:textId="77777777" w:rsidR="004F397C" w:rsidRPr="004F397C" w:rsidRDefault="004F397C" w:rsidP="004F397C">
            <w:pPr>
              <w:spacing w:line="240" w:lineRule="auto"/>
              <w:jc w:val="center"/>
              <w:rPr>
                <w:rFonts w:ascii="Calibri" w:eastAsia="Times New Roman" w:hAnsi="Calibri" w:cs="Times New Roman"/>
                <w:b/>
                <w:bCs/>
                <w:sz w:val="20"/>
                <w:szCs w:val="20"/>
              </w:rPr>
            </w:pPr>
            <w:r w:rsidRPr="004F397C">
              <w:rPr>
                <w:rFonts w:ascii="Calibri" w:eastAsia="Times New Roman" w:hAnsi="Calibri" w:cs="Times New Roman"/>
                <w:b/>
                <w:bCs/>
                <w:sz w:val="20"/>
                <w:szCs w:val="20"/>
              </w:rPr>
              <w:t>8</w:t>
            </w:r>
          </w:p>
        </w:tc>
        <w:tc>
          <w:tcPr>
            <w:tcW w:w="1715" w:type="dxa"/>
            <w:shd w:val="clear" w:color="DCE6F1" w:fill="DCE6F1"/>
            <w:noWrap/>
            <w:vAlign w:val="bottom"/>
            <w:hideMark/>
          </w:tcPr>
          <w:p w14:paraId="18147FEE"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102.8846</w:t>
            </w:r>
          </w:p>
        </w:tc>
        <w:tc>
          <w:tcPr>
            <w:tcW w:w="1715" w:type="dxa"/>
            <w:shd w:val="clear" w:color="DCE6F1" w:fill="DCE6F1"/>
            <w:noWrap/>
            <w:vAlign w:val="bottom"/>
            <w:hideMark/>
          </w:tcPr>
          <w:p w14:paraId="657C928B"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105.6583</w:t>
            </w:r>
          </w:p>
        </w:tc>
        <w:tc>
          <w:tcPr>
            <w:tcW w:w="1715" w:type="dxa"/>
            <w:shd w:val="clear" w:color="DCE6F1" w:fill="DCE6F1"/>
            <w:noWrap/>
            <w:vAlign w:val="bottom"/>
            <w:hideMark/>
          </w:tcPr>
          <w:p w14:paraId="770ECA77"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113.3555</w:t>
            </w:r>
          </w:p>
        </w:tc>
      </w:tr>
      <w:tr w:rsidR="004F397C" w:rsidRPr="004F397C" w14:paraId="68548E05" w14:textId="77777777" w:rsidTr="00270BB8">
        <w:trPr>
          <w:trHeight w:val="218"/>
          <w:jc w:val="center"/>
        </w:trPr>
        <w:tc>
          <w:tcPr>
            <w:tcW w:w="1715" w:type="dxa"/>
            <w:shd w:val="clear" w:color="auto" w:fill="auto"/>
            <w:noWrap/>
            <w:vAlign w:val="bottom"/>
            <w:hideMark/>
          </w:tcPr>
          <w:p w14:paraId="2334DFF1" w14:textId="77777777" w:rsidR="004F397C" w:rsidRPr="004F397C" w:rsidRDefault="004F397C" w:rsidP="004F397C">
            <w:pPr>
              <w:spacing w:line="240" w:lineRule="auto"/>
              <w:jc w:val="center"/>
              <w:rPr>
                <w:rFonts w:ascii="Calibri" w:eastAsia="Times New Roman" w:hAnsi="Calibri" w:cs="Times New Roman"/>
                <w:b/>
                <w:bCs/>
                <w:sz w:val="20"/>
                <w:szCs w:val="20"/>
              </w:rPr>
            </w:pPr>
            <w:r w:rsidRPr="004F397C">
              <w:rPr>
                <w:rFonts w:ascii="Calibri" w:eastAsia="Times New Roman" w:hAnsi="Calibri" w:cs="Times New Roman"/>
                <w:b/>
                <w:bCs/>
                <w:sz w:val="20"/>
                <w:szCs w:val="20"/>
              </w:rPr>
              <w:t>9</w:t>
            </w:r>
          </w:p>
        </w:tc>
        <w:tc>
          <w:tcPr>
            <w:tcW w:w="1715" w:type="dxa"/>
            <w:shd w:val="clear" w:color="auto" w:fill="auto"/>
            <w:noWrap/>
            <w:vAlign w:val="bottom"/>
            <w:hideMark/>
          </w:tcPr>
          <w:p w14:paraId="3E7FD65A"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102.3923</w:t>
            </w:r>
          </w:p>
        </w:tc>
        <w:tc>
          <w:tcPr>
            <w:tcW w:w="1715" w:type="dxa"/>
            <w:shd w:val="clear" w:color="auto" w:fill="auto"/>
            <w:noWrap/>
            <w:vAlign w:val="bottom"/>
            <w:hideMark/>
          </w:tcPr>
          <w:p w14:paraId="494EFE35"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104.6817</w:t>
            </w:r>
          </w:p>
        </w:tc>
        <w:tc>
          <w:tcPr>
            <w:tcW w:w="1715" w:type="dxa"/>
            <w:shd w:val="clear" w:color="auto" w:fill="auto"/>
            <w:noWrap/>
            <w:vAlign w:val="bottom"/>
            <w:hideMark/>
          </w:tcPr>
          <w:p w14:paraId="767B03FA"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110.9749</w:t>
            </w:r>
          </w:p>
        </w:tc>
      </w:tr>
      <w:tr w:rsidR="004F397C" w:rsidRPr="004F397C" w14:paraId="20A4AFEE" w14:textId="77777777" w:rsidTr="00270BB8">
        <w:trPr>
          <w:trHeight w:val="218"/>
          <w:jc w:val="center"/>
        </w:trPr>
        <w:tc>
          <w:tcPr>
            <w:tcW w:w="1715" w:type="dxa"/>
            <w:shd w:val="clear" w:color="DCE6F1" w:fill="DCE6F1"/>
            <w:noWrap/>
            <w:vAlign w:val="bottom"/>
            <w:hideMark/>
          </w:tcPr>
          <w:p w14:paraId="0ED94DEE" w14:textId="77777777" w:rsidR="004F397C" w:rsidRPr="004F397C" w:rsidRDefault="004F397C" w:rsidP="004F397C">
            <w:pPr>
              <w:spacing w:line="240" w:lineRule="auto"/>
              <w:jc w:val="center"/>
              <w:rPr>
                <w:rFonts w:ascii="Calibri" w:eastAsia="Times New Roman" w:hAnsi="Calibri" w:cs="Times New Roman"/>
                <w:b/>
                <w:bCs/>
                <w:sz w:val="20"/>
                <w:szCs w:val="20"/>
              </w:rPr>
            </w:pPr>
            <w:r w:rsidRPr="004F397C">
              <w:rPr>
                <w:rFonts w:ascii="Calibri" w:eastAsia="Times New Roman" w:hAnsi="Calibri" w:cs="Times New Roman"/>
                <w:b/>
                <w:bCs/>
                <w:sz w:val="20"/>
                <w:szCs w:val="20"/>
              </w:rPr>
              <w:t>10</w:t>
            </w:r>
          </w:p>
        </w:tc>
        <w:tc>
          <w:tcPr>
            <w:tcW w:w="1715" w:type="dxa"/>
            <w:shd w:val="clear" w:color="DCE6F1" w:fill="DCE6F1"/>
            <w:noWrap/>
            <w:vAlign w:val="bottom"/>
            <w:hideMark/>
          </w:tcPr>
          <w:p w14:paraId="418F5D75"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101.9048</w:t>
            </w:r>
          </w:p>
        </w:tc>
        <w:tc>
          <w:tcPr>
            <w:tcW w:w="1715" w:type="dxa"/>
            <w:shd w:val="clear" w:color="DCE6F1" w:fill="DCE6F1"/>
            <w:noWrap/>
            <w:vAlign w:val="bottom"/>
            <w:hideMark/>
          </w:tcPr>
          <w:p w14:paraId="34011B9C"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103.7188</w:t>
            </w:r>
          </w:p>
        </w:tc>
        <w:tc>
          <w:tcPr>
            <w:tcW w:w="1715" w:type="dxa"/>
            <w:shd w:val="clear" w:color="DCE6F1" w:fill="DCE6F1"/>
            <w:noWrap/>
            <w:vAlign w:val="bottom"/>
            <w:hideMark/>
          </w:tcPr>
          <w:p w14:paraId="298CFBCD"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108.659</w:t>
            </w:r>
          </w:p>
        </w:tc>
      </w:tr>
      <w:tr w:rsidR="004F397C" w:rsidRPr="004F397C" w14:paraId="2B8D09C6" w14:textId="77777777" w:rsidTr="00270BB8">
        <w:trPr>
          <w:trHeight w:val="218"/>
          <w:jc w:val="center"/>
        </w:trPr>
        <w:tc>
          <w:tcPr>
            <w:tcW w:w="1715" w:type="dxa"/>
            <w:shd w:val="clear" w:color="auto" w:fill="auto"/>
            <w:noWrap/>
            <w:vAlign w:val="bottom"/>
            <w:hideMark/>
          </w:tcPr>
          <w:p w14:paraId="68FE09BC" w14:textId="77777777" w:rsidR="004F397C" w:rsidRPr="004F397C" w:rsidRDefault="004F397C" w:rsidP="004F397C">
            <w:pPr>
              <w:spacing w:line="240" w:lineRule="auto"/>
              <w:jc w:val="center"/>
              <w:rPr>
                <w:rFonts w:ascii="Calibri" w:eastAsia="Times New Roman" w:hAnsi="Calibri" w:cs="Times New Roman"/>
                <w:b/>
                <w:bCs/>
                <w:sz w:val="20"/>
                <w:szCs w:val="20"/>
              </w:rPr>
            </w:pPr>
            <w:r w:rsidRPr="004F397C">
              <w:rPr>
                <w:rFonts w:ascii="Calibri" w:eastAsia="Times New Roman" w:hAnsi="Calibri" w:cs="Times New Roman"/>
                <w:b/>
                <w:bCs/>
                <w:sz w:val="20"/>
                <w:szCs w:val="20"/>
              </w:rPr>
              <w:t>11</w:t>
            </w:r>
          </w:p>
        </w:tc>
        <w:tc>
          <w:tcPr>
            <w:tcW w:w="1715" w:type="dxa"/>
            <w:shd w:val="clear" w:color="auto" w:fill="auto"/>
            <w:noWrap/>
            <w:vAlign w:val="bottom"/>
            <w:hideMark/>
          </w:tcPr>
          <w:p w14:paraId="74C86E0D"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101.4218</w:t>
            </w:r>
          </w:p>
        </w:tc>
        <w:tc>
          <w:tcPr>
            <w:tcW w:w="1715" w:type="dxa"/>
            <w:shd w:val="clear" w:color="auto" w:fill="auto"/>
            <w:noWrap/>
            <w:vAlign w:val="bottom"/>
            <w:hideMark/>
          </w:tcPr>
          <w:p w14:paraId="4832D31F"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102.7695</w:t>
            </w:r>
          </w:p>
        </w:tc>
        <w:tc>
          <w:tcPr>
            <w:tcW w:w="1715" w:type="dxa"/>
            <w:shd w:val="clear" w:color="auto" w:fill="auto"/>
            <w:noWrap/>
            <w:vAlign w:val="bottom"/>
            <w:hideMark/>
          </w:tcPr>
          <w:p w14:paraId="60DA2367"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106.4054</w:t>
            </w:r>
          </w:p>
        </w:tc>
      </w:tr>
      <w:tr w:rsidR="004F397C" w:rsidRPr="004F397C" w14:paraId="14ACDB3A" w14:textId="77777777" w:rsidTr="00270BB8">
        <w:trPr>
          <w:trHeight w:val="218"/>
          <w:jc w:val="center"/>
        </w:trPr>
        <w:tc>
          <w:tcPr>
            <w:tcW w:w="1715" w:type="dxa"/>
            <w:shd w:val="clear" w:color="DCE6F1" w:fill="DCE6F1"/>
            <w:noWrap/>
            <w:vAlign w:val="bottom"/>
            <w:hideMark/>
          </w:tcPr>
          <w:p w14:paraId="5CBCC539" w14:textId="77777777" w:rsidR="004F397C" w:rsidRPr="004F397C" w:rsidRDefault="004F397C" w:rsidP="004F397C">
            <w:pPr>
              <w:spacing w:line="240" w:lineRule="auto"/>
              <w:jc w:val="center"/>
              <w:rPr>
                <w:rFonts w:ascii="Calibri" w:eastAsia="Times New Roman" w:hAnsi="Calibri" w:cs="Times New Roman"/>
                <w:b/>
                <w:bCs/>
                <w:sz w:val="20"/>
                <w:szCs w:val="20"/>
              </w:rPr>
            </w:pPr>
            <w:r w:rsidRPr="004F397C">
              <w:rPr>
                <w:rFonts w:ascii="Calibri" w:eastAsia="Times New Roman" w:hAnsi="Calibri" w:cs="Times New Roman"/>
                <w:b/>
                <w:bCs/>
                <w:sz w:val="20"/>
                <w:szCs w:val="20"/>
              </w:rPr>
              <w:t>12</w:t>
            </w:r>
          </w:p>
        </w:tc>
        <w:tc>
          <w:tcPr>
            <w:tcW w:w="1715" w:type="dxa"/>
            <w:shd w:val="clear" w:color="DCE6F1" w:fill="DCE6F1"/>
            <w:noWrap/>
            <w:vAlign w:val="bottom"/>
            <w:hideMark/>
          </w:tcPr>
          <w:p w14:paraId="50E702CF"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100.9434</w:t>
            </w:r>
          </w:p>
        </w:tc>
        <w:tc>
          <w:tcPr>
            <w:tcW w:w="1715" w:type="dxa"/>
            <w:shd w:val="clear" w:color="DCE6F1" w:fill="DCE6F1"/>
            <w:noWrap/>
            <w:vAlign w:val="bottom"/>
            <w:hideMark/>
          </w:tcPr>
          <w:p w14:paraId="496396A4"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101.8334</w:t>
            </w:r>
          </w:p>
        </w:tc>
        <w:tc>
          <w:tcPr>
            <w:tcW w:w="1715" w:type="dxa"/>
            <w:shd w:val="clear" w:color="DCE6F1" w:fill="DCE6F1"/>
            <w:noWrap/>
            <w:vAlign w:val="bottom"/>
            <w:hideMark/>
          </w:tcPr>
          <w:p w14:paraId="0C96EA72"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104.2124</w:t>
            </w:r>
          </w:p>
        </w:tc>
      </w:tr>
      <w:tr w:rsidR="004F397C" w:rsidRPr="004F397C" w14:paraId="586033C3" w14:textId="77777777" w:rsidTr="00270BB8">
        <w:trPr>
          <w:trHeight w:val="218"/>
          <w:jc w:val="center"/>
        </w:trPr>
        <w:tc>
          <w:tcPr>
            <w:tcW w:w="1715" w:type="dxa"/>
            <w:shd w:val="clear" w:color="auto" w:fill="auto"/>
            <w:noWrap/>
            <w:vAlign w:val="bottom"/>
            <w:hideMark/>
          </w:tcPr>
          <w:p w14:paraId="4663024F" w14:textId="77777777" w:rsidR="004F397C" w:rsidRPr="004F397C" w:rsidRDefault="004F397C" w:rsidP="004F397C">
            <w:pPr>
              <w:spacing w:line="240" w:lineRule="auto"/>
              <w:jc w:val="center"/>
              <w:rPr>
                <w:rFonts w:ascii="Calibri" w:eastAsia="Times New Roman" w:hAnsi="Calibri" w:cs="Times New Roman"/>
                <w:b/>
                <w:bCs/>
                <w:sz w:val="20"/>
                <w:szCs w:val="20"/>
              </w:rPr>
            </w:pPr>
            <w:r w:rsidRPr="004F397C">
              <w:rPr>
                <w:rFonts w:ascii="Calibri" w:eastAsia="Times New Roman" w:hAnsi="Calibri" w:cs="Times New Roman"/>
                <w:b/>
                <w:bCs/>
                <w:sz w:val="20"/>
                <w:szCs w:val="20"/>
              </w:rPr>
              <w:t>13</w:t>
            </w:r>
          </w:p>
        </w:tc>
        <w:tc>
          <w:tcPr>
            <w:tcW w:w="1715" w:type="dxa"/>
            <w:shd w:val="clear" w:color="auto" w:fill="auto"/>
            <w:noWrap/>
            <w:vAlign w:val="bottom"/>
            <w:hideMark/>
          </w:tcPr>
          <w:p w14:paraId="5F5C5A0D"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100.4695</w:t>
            </w:r>
          </w:p>
        </w:tc>
        <w:tc>
          <w:tcPr>
            <w:tcW w:w="1715" w:type="dxa"/>
            <w:shd w:val="clear" w:color="auto" w:fill="auto"/>
            <w:noWrap/>
            <w:vAlign w:val="bottom"/>
            <w:hideMark/>
          </w:tcPr>
          <w:p w14:paraId="74F79E41"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100.9103</w:t>
            </w:r>
          </w:p>
        </w:tc>
        <w:tc>
          <w:tcPr>
            <w:tcW w:w="1715" w:type="dxa"/>
            <w:shd w:val="clear" w:color="auto" w:fill="auto"/>
            <w:noWrap/>
            <w:vAlign w:val="bottom"/>
            <w:hideMark/>
          </w:tcPr>
          <w:p w14:paraId="5A7F1547"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102.0778</w:t>
            </w:r>
          </w:p>
        </w:tc>
      </w:tr>
      <w:tr w:rsidR="004F397C" w:rsidRPr="004F397C" w14:paraId="67DF667C" w14:textId="77777777" w:rsidTr="00270BB8">
        <w:trPr>
          <w:trHeight w:val="218"/>
          <w:jc w:val="center"/>
        </w:trPr>
        <w:tc>
          <w:tcPr>
            <w:tcW w:w="1715" w:type="dxa"/>
            <w:shd w:val="clear" w:color="DCE6F1" w:fill="DCE6F1"/>
            <w:noWrap/>
            <w:vAlign w:val="bottom"/>
            <w:hideMark/>
          </w:tcPr>
          <w:p w14:paraId="7DAE9A0D" w14:textId="77777777" w:rsidR="004F397C" w:rsidRPr="004F397C" w:rsidRDefault="004F397C" w:rsidP="004F397C">
            <w:pPr>
              <w:spacing w:line="240" w:lineRule="auto"/>
              <w:jc w:val="center"/>
              <w:rPr>
                <w:rFonts w:ascii="Calibri" w:eastAsia="Times New Roman" w:hAnsi="Calibri" w:cs="Times New Roman"/>
                <w:b/>
                <w:bCs/>
                <w:sz w:val="20"/>
                <w:szCs w:val="20"/>
                <w:highlight w:val="yellow"/>
              </w:rPr>
            </w:pPr>
            <w:r w:rsidRPr="004F397C">
              <w:rPr>
                <w:rFonts w:ascii="Calibri" w:eastAsia="Times New Roman" w:hAnsi="Calibri" w:cs="Times New Roman"/>
                <w:b/>
                <w:bCs/>
                <w:sz w:val="20"/>
                <w:szCs w:val="20"/>
                <w:highlight w:val="yellow"/>
              </w:rPr>
              <w:t>14</w:t>
            </w:r>
          </w:p>
        </w:tc>
        <w:tc>
          <w:tcPr>
            <w:tcW w:w="1715" w:type="dxa"/>
            <w:shd w:val="clear" w:color="DCE6F1" w:fill="DCE6F1"/>
            <w:noWrap/>
            <w:vAlign w:val="bottom"/>
            <w:hideMark/>
          </w:tcPr>
          <w:p w14:paraId="2E58D93D" w14:textId="77777777" w:rsidR="004F397C" w:rsidRPr="004F397C" w:rsidRDefault="004F397C" w:rsidP="00DC7503">
            <w:pPr>
              <w:spacing w:line="240" w:lineRule="auto"/>
              <w:jc w:val="right"/>
              <w:rPr>
                <w:rFonts w:ascii="Calibri" w:eastAsia="Times New Roman" w:hAnsi="Calibri" w:cs="Times New Roman"/>
                <w:sz w:val="20"/>
                <w:szCs w:val="20"/>
                <w:highlight w:val="yellow"/>
              </w:rPr>
            </w:pPr>
            <w:r w:rsidRPr="004F397C">
              <w:rPr>
                <w:rFonts w:ascii="Calibri" w:eastAsia="Times New Roman" w:hAnsi="Calibri" w:cs="Times New Roman"/>
                <w:sz w:val="20"/>
                <w:szCs w:val="20"/>
                <w:highlight w:val="yellow"/>
              </w:rPr>
              <w:t>100</w:t>
            </w:r>
          </w:p>
        </w:tc>
        <w:tc>
          <w:tcPr>
            <w:tcW w:w="1715" w:type="dxa"/>
            <w:shd w:val="clear" w:color="DCE6F1" w:fill="DCE6F1"/>
            <w:noWrap/>
            <w:vAlign w:val="bottom"/>
            <w:hideMark/>
          </w:tcPr>
          <w:p w14:paraId="2192BE05" w14:textId="77777777" w:rsidR="004F397C" w:rsidRPr="004F397C" w:rsidRDefault="004F397C" w:rsidP="00DC7503">
            <w:pPr>
              <w:spacing w:line="240" w:lineRule="auto"/>
              <w:jc w:val="right"/>
              <w:rPr>
                <w:rFonts w:ascii="Calibri" w:eastAsia="Times New Roman" w:hAnsi="Calibri" w:cs="Times New Roman"/>
                <w:sz w:val="20"/>
                <w:szCs w:val="20"/>
                <w:highlight w:val="yellow"/>
              </w:rPr>
            </w:pPr>
            <w:r w:rsidRPr="004F397C">
              <w:rPr>
                <w:rFonts w:ascii="Calibri" w:eastAsia="Times New Roman" w:hAnsi="Calibri" w:cs="Times New Roman"/>
                <w:sz w:val="20"/>
                <w:szCs w:val="20"/>
                <w:highlight w:val="yellow"/>
              </w:rPr>
              <w:t>100</w:t>
            </w:r>
          </w:p>
        </w:tc>
        <w:tc>
          <w:tcPr>
            <w:tcW w:w="1715" w:type="dxa"/>
            <w:shd w:val="clear" w:color="DCE6F1" w:fill="DCE6F1"/>
            <w:noWrap/>
            <w:vAlign w:val="bottom"/>
            <w:hideMark/>
          </w:tcPr>
          <w:p w14:paraId="15909CE3" w14:textId="77777777" w:rsidR="004F397C" w:rsidRPr="004F397C" w:rsidRDefault="004F397C" w:rsidP="00DC7503">
            <w:pPr>
              <w:spacing w:line="240" w:lineRule="auto"/>
              <w:jc w:val="right"/>
              <w:rPr>
                <w:rFonts w:ascii="Calibri" w:eastAsia="Times New Roman" w:hAnsi="Calibri" w:cs="Times New Roman"/>
                <w:sz w:val="20"/>
                <w:szCs w:val="20"/>
                <w:highlight w:val="yellow"/>
              </w:rPr>
            </w:pPr>
            <w:r w:rsidRPr="004F397C">
              <w:rPr>
                <w:rFonts w:ascii="Calibri" w:eastAsia="Times New Roman" w:hAnsi="Calibri" w:cs="Times New Roman"/>
                <w:sz w:val="20"/>
                <w:szCs w:val="20"/>
                <w:highlight w:val="yellow"/>
              </w:rPr>
              <w:t>100</w:t>
            </w:r>
          </w:p>
        </w:tc>
      </w:tr>
      <w:tr w:rsidR="004F397C" w:rsidRPr="004F397C" w14:paraId="52AB264D" w14:textId="77777777" w:rsidTr="00270BB8">
        <w:trPr>
          <w:trHeight w:val="218"/>
          <w:jc w:val="center"/>
        </w:trPr>
        <w:tc>
          <w:tcPr>
            <w:tcW w:w="1715" w:type="dxa"/>
            <w:shd w:val="clear" w:color="auto" w:fill="auto"/>
            <w:noWrap/>
            <w:vAlign w:val="bottom"/>
            <w:hideMark/>
          </w:tcPr>
          <w:p w14:paraId="006BA1D4" w14:textId="77777777" w:rsidR="004F397C" w:rsidRPr="004F397C" w:rsidRDefault="004F397C" w:rsidP="004F397C">
            <w:pPr>
              <w:spacing w:line="240" w:lineRule="auto"/>
              <w:jc w:val="center"/>
              <w:rPr>
                <w:rFonts w:ascii="Calibri" w:eastAsia="Times New Roman" w:hAnsi="Calibri" w:cs="Times New Roman"/>
                <w:b/>
                <w:bCs/>
                <w:sz w:val="20"/>
                <w:szCs w:val="20"/>
              </w:rPr>
            </w:pPr>
            <w:r w:rsidRPr="004F397C">
              <w:rPr>
                <w:rFonts w:ascii="Calibri" w:eastAsia="Times New Roman" w:hAnsi="Calibri" w:cs="Times New Roman"/>
                <w:b/>
                <w:bCs/>
                <w:sz w:val="20"/>
                <w:szCs w:val="20"/>
              </w:rPr>
              <w:t>15</w:t>
            </w:r>
          </w:p>
        </w:tc>
        <w:tc>
          <w:tcPr>
            <w:tcW w:w="1715" w:type="dxa"/>
            <w:shd w:val="clear" w:color="auto" w:fill="auto"/>
            <w:noWrap/>
            <w:vAlign w:val="bottom"/>
            <w:hideMark/>
          </w:tcPr>
          <w:p w14:paraId="3C2C0261"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99.5349</w:t>
            </w:r>
          </w:p>
        </w:tc>
        <w:tc>
          <w:tcPr>
            <w:tcW w:w="1715" w:type="dxa"/>
            <w:shd w:val="clear" w:color="auto" w:fill="auto"/>
            <w:noWrap/>
            <w:vAlign w:val="bottom"/>
            <w:hideMark/>
          </w:tcPr>
          <w:p w14:paraId="7F641E33"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99.1022</w:t>
            </w:r>
          </w:p>
        </w:tc>
        <w:tc>
          <w:tcPr>
            <w:tcW w:w="1715" w:type="dxa"/>
            <w:shd w:val="clear" w:color="auto" w:fill="auto"/>
            <w:noWrap/>
            <w:vAlign w:val="bottom"/>
            <w:hideMark/>
          </w:tcPr>
          <w:p w14:paraId="3EE78376"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97.9771</w:t>
            </w:r>
          </w:p>
        </w:tc>
      </w:tr>
      <w:tr w:rsidR="004F397C" w:rsidRPr="004F397C" w14:paraId="763E3B56" w14:textId="77777777" w:rsidTr="00270BB8">
        <w:trPr>
          <w:trHeight w:val="218"/>
          <w:jc w:val="center"/>
        </w:trPr>
        <w:tc>
          <w:tcPr>
            <w:tcW w:w="1715" w:type="dxa"/>
            <w:shd w:val="clear" w:color="DCE6F1" w:fill="DCE6F1"/>
            <w:noWrap/>
            <w:vAlign w:val="bottom"/>
            <w:hideMark/>
          </w:tcPr>
          <w:p w14:paraId="0AE9290C" w14:textId="77777777" w:rsidR="004F397C" w:rsidRPr="004F397C" w:rsidRDefault="004F397C" w:rsidP="004F397C">
            <w:pPr>
              <w:spacing w:line="240" w:lineRule="auto"/>
              <w:jc w:val="center"/>
              <w:rPr>
                <w:rFonts w:ascii="Calibri" w:eastAsia="Times New Roman" w:hAnsi="Calibri" w:cs="Times New Roman"/>
                <w:b/>
                <w:bCs/>
                <w:sz w:val="20"/>
                <w:szCs w:val="20"/>
              </w:rPr>
            </w:pPr>
            <w:r w:rsidRPr="004F397C">
              <w:rPr>
                <w:rFonts w:ascii="Calibri" w:eastAsia="Times New Roman" w:hAnsi="Calibri" w:cs="Times New Roman"/>
                <w:b/>
                <w:bCs/>
                <w:sz w:val="20"/>
                <w:szCs w:val="20"/>
              </w:rPr>
              <w:t>16</w:t>
            </w:r>
          </w:p>
        </w:tc>
        <w:tc>
          <w:tcPr>
            <w:tcW w:w="1715" w:type="dxa"/>
            <w:shd w:val="clear" w:color="DCE6F1" w:fill="DCE6F1"/>
            <w:noWrap/>
            <w:vAlign w:val="bottom"/>
            <w:hideMark/>
          </w:tcPr>
          <w:p w14:paraId="2DD8795E"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99.0741</w:t>
            </w:r>
          </w:p>
        </w:tc>
        <w:tc>
          <w:tcPr>
            <w:tcW w:w="1715" w:type="dxa"/>
            <w:shd w:val="clear" w:color="DCE6F1" w:fill="DCE6F1"/>
            <w:noWrap/>
            <w:vAlign w:val="bottom"/>
            <w:hideMark/>
          </w:tcPr>
          <w:p w14:paraId="64B4D3FA"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98.2167</w:t>
            </w:r>
          </w:p>
        </w:tc>
        <w:tc>
          <w:tcPr>
            <w:tcW w:w="1715" w:type="dxa"/>
            <w:shd w:val="clear" w:color="DCE6F1" w:fill="DCE6F1"/>
            <w:noWrap/>
            <w:vAlign w:val="bottom"/>
            <w:hideMark/>
          </w:tcPr>
          <w:p w14:paraId="08350CF1"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96.0073</w:t>
            </w:r>
          </w:p>
        </w:tc>
      </w:tr>
      <w:tr w:rsidR="004F397C" w:rsidRPr="004F397C" w14:paraId="675703D1" w14:textId="77777777" w:rsidTr="00270BB8">
        <w:trPr>
          <w:trHeight w:val="218"/>
          <w:jc w:val="center"/>
        </w:trPr>
        <w:tc>
          <w:tcPr>
            <w:tcW w:w="1715" w:type="dxa"/>
            <w:shd w:val="clear" w:color="auto" w:fill="auto"/>
            <w:noWrap/>
            <w:vAlign w:val="bottom"/>
            <w:hideMark/>
          </w:tcPr>
          <w:p w14:paraId="4C773E83" w14:textId="77777777" w:rsidR="004F397C" w:rsidRPr="004F397C" w:rsidRDefault="004F397C" w:rsidP="004F397C">
            <w:pPr>
              <w:spacing w:line="240" w:lineRule="auto"/>
              <w:jc w:val="center"/>
              <w:rPr>
                <w:rFonts w:ascii="Calibri" w:eastAsia="Times New Roman" w:hAnsi="Calibri" w:cs="Times New Roman"/>
                <w:b/>
                <w:bCs/>
                <w:sz w:val="20"/>
                <w:szCs w:val="20"/>
              </w:rPr>
            </w:pPr>
            <w:r w:rsidRPr="004F397C">
              <w:rPr>
                <w:rFonts w:ascii="Calibri" w:eastAsia="Times New Roman" w:hAnsi="Calibri" w:cs="Times New Roman"/>
                <w:b/>
                <w:bCs/>
                <w:sz w:val="20"/>
                <w:szCs w:val="20"/>
              </w:rPr>
              <w:t>17</w:t>
            </w:r>
          </w:p>
        </w:tc>
        <w:tc>
          <w:tcPr>
            <w:tcW w:w="1715" w:type="dxa"/>
            <w:shd w:val="clear" w:color="auto" w:fill="auto"/>
            <w:noWrap/>
            <w:vAlign w:val="bottom"/>
            <w:hideMark/>
          </w:tcPr>
          <w:p w14:paraId="15A61390"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98.6175</w:t>
            </w:r>
          </w:p>
        </w:tc>
        <w:tc>
          <w:tcPr>
            <w:tcW w:w="1715" w:type="dxa"/>
            <w:shd w:val="clear" w:color="auto" w:fill="auto"/>
            <w:noWrap/>
            <w:vAlign w:val="bottom"/>
            <w:hideMark/>
          </w:tcPr>
          <w:p w14:paraId="1F494B57"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97.3433</w:t>
            </w:r>
          </w:p>
        </w:tc>
        <w:tc>
          <w:tcPr>
            <w:tcW w:w="1715" w:type="dxa"/>
            <w:shd w:val="clear" w:color="auto" w:fill="auto"/>
            <w:noWrap/>
            <w:vAlign w:val="bottom"/>
            <w:hideMark/>
          </w:tcPr>
          <w:p w14:paraId="59DBFBC8"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94.089</w:t>
            </w:r>
          </w:p>
        </w:tc>
      </w:tr>
      <w:tr w:rsidR="004F397C" w:rsidRPr="004F397C" w14:paraId="75B5B5AD" w14:textId="77777777" w:rsidTr="00270BB8">
        <w:trPr>
          <w:trHeight w:val="218"/>
          <w:jc w:val="center"/>
        </w:trPr>
        <w:tc>
          <w:tcPr>
            <w:tcW w:w="1715" w:type="dxa"/>
            <w:shd w:val="clear" w:color="DCE6F1" w:fill="DCE6F1"/>
            <w:noWrap/>
            <w:vAlign w:val="bottom"/>
            <w:hideMark/>
          </w:tcPr>
          <w:p w14:paraId="103A52CD" w14:textId="77777777" w:rsidR="004F397C" w:rsidRPr="004F397C" w:rsidRDefault="004F397C" w:rsidP="004F397C">
            <w:pPr>
              <w:spacing w:line="240" w:lineRule="auto"/>
              <w:jc w:val="center"/>
              <w:rPr>
                <w:rFonts w:ascii="Calibri" w:eastAsia="Times New Roman" w:hAnsi="Calibri" w:cs="Times New Roman"/>
                <w:b/>
                <w:bCs/>
                <w:sz w:val="20"/>
                <w:szCs w:val="20"/>
              </w:rPr>
            </w:pPr>
            <w:r w:rsidRPr="004F397C">
              <w:rPr>
                <w:rFonts w:ascii="Calibri" w:eastAsia="Times New Roman" w:hAnsi="Calibri" w:cs="Times New Roman"/>
                <w:b/>
                <w:bCs/>
                <w:sz w:val="20"/>
                <w:szCs w:val="20"/>
              </w:rPr>
              <w:t>18</w:t>
            </w:r>
          </w:p>
        </w:tc>
        <w:tc>
          <w:tcPr>
            <w:tcW w:w="1715" w:type="dxa"/>
            <w:shd w:val="clear" w:color="DCE6F1" w:fill="DCE6F1"/>
            <w:noWrap/>
            <w:vAlign w:val="bottom"/>
            <w:hideMark/>
          </w:tcPr>
          <w:p w14:paraId="28874F33"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98.1651</w:t>
            </w:r>
          </w:p>
        </w:tc>
        <w:tc>
          <w:tcPr>
            <w:tcW w:w="1715" w:type="dxa"/>
            <w:shd w:val="clear" w:color="DCE6F1" w:fill="DCE6F1"/>
            <w:noWrap/>
            <w:vAlign w:val="bottom"/>
            <w:hideMark/>
          </w:tcPr>
          <w:p w14:paraId="69F6315D"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96.4818</w:t>
            </w:r>
          </w:p>
        </w:tc>
        <w:tc>
          <w:tcPr>
            <w:tcW w:w="1715" w:type="dxa"/>
            <w:shd w:val="clear" w:color="DCE6F1" w:fill="DCE6F1"/>
            <w:noWrap/>
            <w:vAlign w:val="bottom"/>
            <w:hideMark/>
          </w:tcPr>
          <w:p w14:paraId="24D0B4D2"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92.2207</w:t>
            </w:r>
          </w:p>
        </w:tc>
      </w:tr>
      <w:tr w:rsidR="004F397C" w:rsidRPr="004F397C" w14:paraId="415E3C1E" w14:textId="77777777" w:rsidTr="00270BB8">
        <w:trPr>
          <w:trHeight w:val="218"/>
          <w:jc w:val="center"/>
        </w:trPr>
        <w:tc>
          <w:tcPr>
            <w:tcW w:w="1715" w:type="dxa"/>
            <w:shd w:val="clear" w:color="auto" w:fill="auto"/>
            <w:noWrap/>
            <w:vAlign w:val="bottom"/>
            <w:hideMark/>
          </w:tcPr>
          <w:p w14:paraId="5707A26F" w14:textId="77777777" w:rsidR="004F397C" w:rsidRPr="004F397C" w:rsidRDefault="004F397C" w:rsidP="004F397C">
            <w:pPr>
              <w:spacing w:line="240" w:lineRule="auto"/>
              <w:jc w:val="center"/>
              <w:rPr>
                <w:rFonts w:ascii="Calibri" w:eastAsia="Times New Roman" w:hAnsi="Calibri" w:cs="Times New Roman"/>
                <w:b/>
                <w:bCs/>
                <w:sz w:val="20"/>
                <w:szCs w:val="20"/>
              </w:rPr>
            </w:pPr>
            <w:r w:rsidRPr="004F397C">
              <w:rPr>
                <w:rFonts w:ascii="Calibri" w:eastAsia="Times New Roman" w:hAnsi="Calibri" w:cs="Times New Roman"/>
                <w:b/>
                <w:bCs/>
                <w:sz w:val="20"/>
                <w:szCs w:val="20"/>
              </w:rPr>
              <w:t>19</w:t>
            </w:r>
          </w:p>
        </w:tc>
        <w:tc>
          <w:tcPr>
            <w:tcW w:w="1715" w:type="dxa"/>
            <w:shd w:val="clear" w:color="auto" w:fill="auto"/>
            <w:noWrap/>
            <w:vAlign w:val="bottom"/>
            <w:hideMark/>
          </w:tcPr>
          <w:p w14:paraId="5AEF6E70"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97.7169</w:t>
            </w:r>
          </w:p>
        </w:tc>
        <w:tc>
          <w:tcPr>
            <w:tcW w:w="1715" w:type="dxa"/>
            <w:shd w:val="clear" w:color="auto" w:fill="auto"/>
            <w:noWrap/>
            <w:vAlign w:val="bottom"/>
            <w:hideMark/>
          </w:tcPr>
          <w:p w14:paraId="2E6CB108"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95.6319</w:t>
            </w:r>
          </w:p>
        </w:tc>
        <w:tc>
          <w:tcPr>
            <w:tcW w:w="1715" w:type="dxa"/>
            <w:shd w:val="clear" w:color="auto" w:fill="auto"/>
            <w:noWrap/>
            <w:vAlign w:val="bottom"/>
            <w:hideMark/>
          </w:tcPr>
          <w:p w14:paraId="1AD03A6E"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90.4007</w:t>
            </w:r>
          </w:p>
        </w:tc>
      </w:tr>
      <w:tr w:rsidR="004F397C" w:rsidRPr="004F397C" w14:paraId="6F703B55" w14:textId="77777777" w:rsidTr="00270BB8">
        <w:trPr>
          <w:trHeight w:val="49"/>
          <w:jc w:val="center"/>
        </w:trPr>
        <w:tc>
          <w:tcPr>
            <w:tcW w:w="1715" w:type="dxa"/>
            <w:shd w:val="clear" w:color="DCE6F1" w:fill="DCE6F1"/>
            <w:noWrap/>
            <w:vAlign w:val="bottom"/>
            <w:hideMark/>
          </w:tcPr>
          <w:p w14:paraId="5735208A" w14:textId="77777777" w:rsidR="004F397C" w:rsidRPr="004F397C" w:rsidRDefault="004F397C" w:rsidP="004F397C">
            <w:pPr>
              <w:spacing w:line="240" w:lineRule="auto"/>
              <w:jc w:val="center"/>
              <w:rPr>
                <w:rFonts w:ascii="Calibri" w:eastAsia="Times New Roman" w:hAnsi="Calibri" w:cs="Times New Roman"/>
                <w:b/>
                <w:bCs/>
                <w:sz w:val="20"/>
                <w:szCs w:val="20"/>
              </w:rPr>
            </w:pPr>
            <w:r w:rsidRPr="004F397C">
              <w:rPr>
                <w:rFonts w:ascii="Calibri" w:eastAsia="Times New Roman" w:hAnsi="Calibri" w:cs="Times New Roman"/>
                <w:b/>
                <w:bCs/>
                <w:sz w:val="20"/>
                <w:szCs w:val="20"/>
              </w:rPr>
              <w:t>20</w:t>
            </w:r>
          </w:p>
        </w:tc>
        <w:tc>
          <w:tcPr>
            <w:tcW w:w="1715" w:type="dxa"/>
            <w:shd w:val="clear" w:color="DCE6F1" w:fill="DCE6F1"/>
            <w:noWrap/>
            <w:vAlign w:val="bottom"/>
            <w:hideMark/>
          </w:tcPr>
          <w:p w14:paraId="2C2E3F93"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97.2727</w:t>
            </w:r>
          </w:p>
        </w:tc>
        <w:tc>
          <w:tcPr>
            <w:tcW w:w="1715" w:type="dxa"/>
            <w:shd w:val="clear" w:color="DCE6F1" w:fill="DCE6F1"/>
            <w:noWrap/>
            <w:vAlign w:val="bottom"/>
            <w:hideMark/>
          </w:tcPr>
          <w:p w14:paraId="0549C465"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94.7934</w:t>
            </w:r>
          </w:p>
        </w:tc>
        <w:tc>
          <w:tcPr>
            <w:tcW w:w="1715" w:type="dxa"/>
            <w:shd w:val="clear" w:color="DCE6F1" w:fill="DCE6F1"/>
            <w:noWrap/>
            <w:vAlign w:val="bottom"/>
            <w:hideMark/>
          </w:tcPr>
          <w:p w14:paraId="7A000FEF" w14:textId="77777777" w:rsidR="004F397C" w:rsidRPr="004F397C" w:rsidRDefault="004F397C" w:rsidP="00DC7503">
            <w:pPr>
              <w:spacing w:line="240" w:lineRule="auto"/>
              <w:jc w:val="right"/>
              <w:rPr>
                <w:rFonts w:ascii="Calibri" w:eastAsia="Times New Roman" w:hAnsi="Calibri" w:cs="Times New Roman"/>
                <w:sz w:val="20"/>
                <w:szCs w:val="20"/>
              </w:rPr>
            </w:pPr>
            <w:r w:rsidRPr="004F397C">
              <w:rPr>
                <w:rFonts w:ascii="Calibri" w:eastAsia="Times New Roman" w:hAnsi="Calibri" w:cs="Times New Roman"/>
                <w:sz w:val="20"/>
                <w:szCs w:val="20"/>
              </w:rPr>
              <w:t>88.6276</w:t>
            </w:r>
          </w:p>
        </w:tc>
      </w:tr>
    </w:tbl>
    <w:p w14:paraId="3FA1214B" w14:textId="77777777" w:rsidR="00A2018A" w:rsidRDefault="00A2018A" w:rsidP="004F397C">
      <w:pPr>
        <w:spacing w:line="240" w:lineRule="auto"/>
        <w:rPr>
          <w:rFonts w:asciiTheme="minorHAnsi" w:hAnsiTheme="minorHAnsi"/>
          <w:sz w:val="20"/>
          <w:szCs w:val="20"/>
        </w:rPr>
      </w:pPr>
    </w:p>
    <w:p w14:paraId="23870600" w14:textId="77777777" w:rsidR="00616107" w:rsidRDefault="004F397C" w:rsidP="004F397C">
      <w:pPr>
        <w:spacing w:line="240" w:lineRule="auto"/>
        <w:rPr>
          <w:rFonts w:asciiTheme="minorHAnsi" w:hAnsiTheme="minorHAnsi"/>
          <w:sz w:val="20"/>
          <w:szCs w:val="20"/>
        </w:rPr>
      </w:pPr>
      <w:r>
        <w:rPr>
          <w:rFonts w:asciiTheme="minorHAnsi" w:hAnsiTheme="minorHAnsi"/>
          <w:sz w:val="20"/>
          <w:szCs w:val="20"/>
        </w:rPr>
        <w:t xml:space="preserve">We notice that when the YTM value is 14%, equal to the coupon rate, the price </w:t>
      </w:r>
      <w:r w:rsidR="00616107">
        <w:rPr>
          <w:rFonts w:asciiTheme="minorHAnsi" w:hAnsiTheme="minorHAnsi"/>
          <w:sz w:val="20"/>
          <w:szCs w:val="20"/>
        </w:rPr>
        <w:t>is equal to the face value as expected.</w:t>
      </w:r>
    </w:p>
    <w:p w14:paraId="0DFDF9FB" w14:textId="77777777" w:rsidR="00616107" w:rsidRDefault="00616107">
      <w:pPr>
        <w:spacing w:line="240" w:lineRule="auto"/>
        <w:rPr>
          <w:rFonts w:asciiTheme="minorHAnsi" w:hAnsiTheme="minorHAnsi"/>
          <w:sz w:val="20"/>
          <w:szCs w:val="20"/>
        </w:rPr>
      </w:pPr>
      <w:r>
        <w:rPr>
          <w:rFonts w:asciiTheme="minorHAnsi" w:hAnsiTheme="minorHAnsi"/>
          <w:sz w:val="20"/>
          <w:szCs w:val="20"/>
        </w:rPr>
        <w:br w:type="page"/>
      </w:r>
    </w:p>
    <w:p w14:paraId="636BCCB3" w14:textId="77777777" w:rsidR="00A2018A" w:rsidRPr="00A2018A" w:rsidRDefault="00A2018A" w:rsidP="00616107">
      <w:pPr>
        <w:pStyle w:val="Heading3"/>
      </w:pPr>
      <w:bookmarkStart w:id="3" w:name="h.o0xqi4j5nte1"/>
      <w:bookmarkEnd w:id="3"/>
      <w:r w:rsidRPr="00A2018A">
        <w:lastRenderedPageBreak/>
        <w:t>Question 2</w:t>
      </w:r>
      <w:r w:rsidR="00616107">
        <w:t>: Portfolio Optimization with a Twist</w:t>
      </w:r>
    </w:p>
    <w:p w14:paraId="3998E9E9" w14:textId="77777777" w:rsidR="000F2DA2" w:rsidRDefault="00616107">
      <w:pPr>
        <w:spacing w:line="240" w:lineRule="auto"/>
        <w:rPr>
          <w:rFonts w:asciiTheme="minorHAnsi" w:hAnsiTheme="minorHAnsi"/>
          <w:sz w:val="20"/>
          <w:szCs w:val="20"/>
        </w:rPr>
      </w:pPr>
      <w:r>
        <w:rPr>
          <w:rFonts w:asciiTheme="minorHAnsi" w:hAnsiTheme="minorHAnsi"/>
          <w:sz w:val="20"/>
          <w:szCs w:val="20"/>
        </w:rPr>
        <w:t xml:space="preserve">a) </w:t>
      </w:r>
    </w:p>
    <w:p w14:paraId="3A52654A" w14:textId="77777777" w:rsidR="00A2018A" w:rsidRDefault="00166A69">
      <w:pPr>
        <w:spacing w:line="240" w:lineRule="auto"/>
        <w:rPr>
          <w:rFonts w:asciiTheme="minorHAnsi" w:hAnsiTheme="minorHAnsi"/>
          <w:sz w:val="20"/>
          <w:szCs w:val="20"/>
        </w:rPr>
      </w:pPr>
      <w:r>
        <w:rPr>
          <w:rFonts w:asciiTheme="minorHAnsi" w:hAnsiTheme="minorHAnsi"/>
          <w:sz w:val="20"/>
          <w:szCs w:val="20"/>
        </w:rPr>
        <w:t>i</w:t>
      </w:r>
      <w:r w:rsidR="000F2DA2">
        <w:rPr>
          <w:rFonts w:asciiTheme="minorHAnsi" w:hAnsiTheme="minorHAnsi"/>
          <w:sz w:val="20"/>
          <w:szCs w:val="20"/>
        </w:rPr>
        <w:t xml:space="preserve">. The Markowitz model for an investment horizon of one month in optimizing the portfolio with the </w:t>
      </w:r>
      <w:r w:rsidR="000F2DA2" w:rsidRPr="000F2DA2">
        <w:rPr>
          <w:rFonts w:asciiTheme="minorHAnsi" w:hAnsiTheme="minorHAnsi"/>
          <w:sz w:val="20"/>
          <w:szCs w:val="20"/>
          <w:u w:val="single"/>
        </w:rPr>
        <w:t>highest expected return</w:t>
      </w:r>
      <w:r w:rsidR="000F2DA2">
        <w:rPr>
          <w:rFonts w:asciiTheme="minorHAnsi" w:hAnsiTheme="minorHAnsi"/>
          <w:sz w:val="20"/>
          <w:szCs w:val="20"/>
        </w:rPr>
        <w:t xml:space="preserve"> is the following:</w:t>
      </w:r>
    </w:p>
    <w:p w14:paraId="060492F7" w14:textId="77777777" w:rsidR="007F6EC9" w:rsidRPr="006D338D" w:rsidRDefault="007F6EC9" w:rsidP="007F6EC9">
      <w:pPr>
        <w:spacing w:line="240" w:lineRule="auto"/>
        <w:rPr>
          <w:rFonts w:asciiTheme="minorHAnsi" w:hAnsiTheme="minorHAnsi"/>
          <w:sz w:val="20"/>
          <w:szCs w:val="20"/>
          <w:lang w:val="de-AT"/>
        </w:rPr>
      </w:pPr>
      <w:r w:rsidRPr="006D338D">
        <w:rPr>
          <w:rFonts w:asciiTheme="minorHAnsi" w:hAnsiTheme="minorHAnsi"/>
          <w:sz w:val="20"/>
          <w:szCs w:val="20"/>
          <w:lang w:val="de-AT"/>
        </w:rPr>
        <w:t xml:space="preserve">minimize:  </w:t>
      </w:r>
      <w:r w:rsidRPr="006D338D">
        <w:rPr>
          <w:rFonts w:asciiTheme="minorHAnsi" w:hAnsiTheme="minorHAnsi"/>
          <w:sz w:val="20"/>
          <w:szCs w:val="20"/>
          <w:lang w:val="de-AT"/>
        </w:rPr>
        <w:tab/>
      </w:r>
      <m:oMath>
        <m:r>
          <w:rPr>
            <w:rFonts w:ascii="Cambria Math" w:hAnsi="Cambria Math"/>
            <w:sz w:val="20"/>
            <w:szCs w:val="20"/>
            <w:lang w:val="de-AT"/>
          </w:rPr>
          <m:t>-</m:t>
        </m:r>
        <m:nary>
          <m:naryPr>
            <m:chr m:val="∑"/>
            <m:limLoc m:val="undOvr"/>
            <m:ctrlPr>
              <w:rPr>
                <w:rFonts w:ascii="Cambria Math" w:hAnsi="Cambria Math"/>
                <w:i/>
                <w:sz w:val="20"/>
                <w:szCs w:val="20"/>
              </w:rPr>
            </m:ctrlPr>
          </m:naryPr>
          <m:sub>
            <m:r>
              <w:rPr>
                <w:rFonts w:ascii="Cambria Math" w:hAnsi="Cambria Math"/>
                <w:sz w:val="20"/>
                <w:szCs w:val="20"/>
              </w:rPr>
              <m:t>i</m:t>
            </m:r>
            <m:r>
              <w:rPr>
                <w:rFonts w:ascii="Cambria Math" w:hAnsi="Cambria Math"/>
                <w:sz w:val="20"/>
                <w:szCs w:val="20"/>
                <w:lang w:val="de-AT"/>
              </w:rPr>
              <m:t>=1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e>
            </m:acc>
          </m:e>
        </m:nary>
      </m:oMath>
    </w:p>
    <w:p w14:paraId="7886C15A" w14:textId="77777777" w:rsidR="007F6EC9" w:rsidRPr="006D338D" w:rsidRDefault="007F6EC9" w:rsidP="007F6EC9">
      <w:pPr>
        <w:spacing w:line="240" w:lineRule="auto"/>
        <w:rPr>
          <w:rFonts w:asciiTheme="minorHAnsi" w:hAnsiTheme="minorHAnsi"/>
          <w:sz w:val="20"/>
          <w:szCs w:val="20"/>
          <w:lang w:val="de-AT"/>
        </w:rPr>
      </w:pPr>
    </w:p>
    <w:p w14:paraId="64B49FAA" w14:textId="77777777" w:rsidR="007F6EC9" w:rsidRDefault="007F6EC9" w:rsidP="007F6EC9">
      <w:pPr>
        <w:spacing w:line="240" w:lineRule="auto"/>
        <w:rPr>
          <w:rFonts w:asciiTheme="minorHAnsi" w:hAnsiTheme="minorHAnsi"/>
          <w:sz w:val="20"/>
          <w:szCs w:val="20"/>
        </w:rPr>
      </w:pPr>
      <w:r>
        <w:rPr>
          <w:rFonts w:asciiTheme="minorHAnsi" w:hAnsiTheme="minorHAnsi"/>
          <w:sz w:val="20"/>
          <w:szCs w:val="20"/>
        </w:rPr>
        <w:t xml:space="preserve">subject to: </w:t>
      </w:r>
      <w:r>
        <w:rPr>
          <w:rFonts w:asciiTheme="minorHAnsi" w:hAnsiTheme="minorHAnsi"/>
          <w:sz w:val="20"/>
          <w:szCs w:val="20"/>
        </w:rPr>
        <w:tab/>
      </w:r>
      <m:oMath>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e>
        </m:nary>
        <m:r>
          <w:rPr>
            <w:rFonts w:ascii="Cambria Math" w:hAnsi="Cambria Math"/>
            <w:sz w:val="20"/>
            <w:szCs w:val="20"/>
          </w:rPr>
          <m:t>=1</m:t>
        </m:r>
      </m:oMath>
    </w:p>
    <w:p w14:paraId="005E3446" w14:textId="77777777" w:rsidR="000F2DA2" w:rsidRDefault="000F2DA2">
      <w:pPr>
        <w:spacing w:line="240" w:lineRule="auto"/>
        <w:rPr>
          <w:rFonts w:asciiTheme="minorHAnsi" w:hAnsiTheme="minorHAnsi"/>
          <w:sz w:val="20"/>
          <w:szCs w:val="20"/>
        </w:rPr>
      </w:pPr>
    </w:p>
    <w:p w14:paraId="39080A0B" w14:textId="77777777" w:rsidR="000C237A" w:rsidRDefault="000C237A" w:rsidP="000C237A">
      <w:pPr>
        <w:spacing w:line="240" w:lineRule="auto"/>
        <w:rPr>
          <w:rFonts w:asciiTheme="minorHAnsi" w:hAnsiTheme="minorHAnsi"/>
          <w:sz w:val="20"/>
          <w:szCs w:val="20"/>
        </w:rPr>
      </w:pPr>
      <w:r>
        <w:rPr>
          <w:rFonts w:asciiTheme="minorHAnsi" w:hAnsiTheme="minorHAnsi"/>
          <w:sz w:val="20"/>
          <w:szCs w:val="20"/>
        </w:rPr>
        <w:tab/>
      </w:r>
      <w:r>
        <w:rPr>
          <w:rFonts w:asciiTheme="minorHAnsi" w:hAnsiTheme="minorHAnsi"/>
          <w:sz w:val="20"/>
          <w:szCs w:val="20"/>
        </w:rPr>
        <w:tab/>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 xml:space="preserve"> ≥0      for i=1, 2, …, n</m:t>
        </m:r>
      </m:oMath>
    </w:p>
    <w:p w14:paraId="04760CB6" w14:textId="77777777" w:rsidR="000F2DA2" w:rsidRDefault="000F2DA2">
      <w:pPr>
        <w:spacing w:line="240" w:lineRule="auto"/>
        <w:rPr>
          <w:rFonts w:asciiTheme="minorHAnsi" w:hAnsiTheme="minorHAnsi"/>
          <w:sz w:val="20"/>
          <w:szCs w:val="20"/>
        </w:rPr>
      </w:pPr>
    </w:p>
    <w:p w14:paraId="3FD25345" w14:textId="77777777" w:rsidR="000F2DA2" w:rsidRDefault="00166A69">
      <w:pPr>
        <w:spacing w:line="240" w:lineRule="auto"/>
        <w:rPr>
          <w:rFonts w:asciiTheme="minorHAnsi" w:hAnsiTheme="minorHAnsi"/>
          <w:sz w:val="20"/>
          <w:szCs w:val="20"/>
        </w:rPr>
      </w:pPr>
      <w:r>
        <w:rPr>
          <w:rFonts w:asciiTheme="minorHAnsi" w:hAnsiTheme="minorHAnsi"/>
          <w:sz w:val="20"/>
          <w:szCs w:val="20"/>
        </w:rPr>
        <w:t>ii</w:t>
      </w:r>
      <w:r w:rsidR="000F2DA2">
        <w:rPr>
          <w:rFonts w:asciiTheme="minorHAnsi" w:hAnsiTheme="minorHAnsi"/>
          <w:sz w:val="20"/>
          <w:szCs w:val="20"/>
        </w:rPr>
        <w:t xml:space="preserve">. The Markowitz model for an investment horizon of one month in optimizing the portfolio with the </w:t>
      </w:r>
      <w:r w:rsidR="000F2DA2" w:rsidRPr="000F2DA2">
        <w:rPr>
          <w:rFonts w:asciiTheme="minorHAnsi" w:hAnsiTheme="minorHAnsi"/>
          <w:sz w:val="20"/>
          <w:szCs w:val="20"/>
          <w:u w:val="single"/>
        </w:rPr>
        <w:t xml:space="preserve">smallest variance </w:t>
      </w:r>
      <w:r w:rsidR="000F2DA2">
        <w:rPr>
          <w:rFonts w:asciiTheme="minorHAnsi" w:hAnsiTheme="minorHAnsi"/>
          <w:sz w:val="20"/>
          <w:szCs w:val="20"/>
        </w:rPr>
        <w:t>is the following:</w:t>
      </w:r>
    </w:p>
    <w:p w14:paraId="02D15DE7" w14:textId="77777777" w:rsidR="000F2DA2" w:rsidRDefault="000F2DA2">
      <w:pPr>
        <w:spacing w:line="240" w:lineRule="auto"/>
        <w:rPr>
          <w:rFonts w:asciiTheme="minorHAnsi" w:hAnsiTheme="minorHAnsi"/>
          <w:sz w:val="20"/>
          <w:szCs w:val="20"/>
        </w:rPr>
      </w:pPr>
    </w:p>
    <w:p w14:paraId="350C269C" w14:textId="77777777" w:rsidR="000F2DA2" w:rsidRPr="006D338D" w:rsidRDefault="007E3A7E">
      <w:pPr>
        <w:spacing w:line="240" w:lineRule="auto"/>
        <w:rPr>
          <w:rFonts w:asciiTheme="minorHAnsi" w:hAnsiTheme="minorHAnsi"/>
          <w:sz w:val="20"/>
          <w:szCs w:val="20"/>
          <w:lang w:val="de-AT"/>
        </w:rPr>
      </w:pPr>
      <w:r w:rsidRPr="006D338D">
        <w:rPr>
          <w:rFonts w:asciiTheme="minorHAnsi" w:hAnsiTheme="minorHAnsi"/>
          <w:sz w:val="20"/>
          <w:szCs w:val="20"/>
          <w:lang w:val="de-AT"/>
        </w:rPr>
        <w:t xml:space="preserve">minimize:  </w:t>
      </w:r>
      <w:r w:rsidRPr="006D338D">
        <w:rPr>
          <w:rFonts w:asciiTheme="minorHAnsi" w:hAnsiTheme="minorHAnsi"/>
          <w:sz w:val="20"/>
          <w:szCs w:val="20"/>
          <w:lang w:val="de-AT"/>
        </w:rPr>
        <w:tab/>
      </w:r>
      <m:oMath>
        <m:f>
          <m:fPr>
            <m:ctrlPr>
              <w:rPr>
                <w:rFonts w:ascii="Cambria Math" w:hAnsi="Cambria Math"/>
                <w:i/>
                <w:sz w:val="20"/>
                <w:szCs w:val="20"/>
              </w:rPr>
            </m:ctrlPr>
          </m:fPr>
          <m:num>
            <m:r>
              <w:rPr>
                <w:rFonts w:ascii="Cambria Math" w:hAnsi="Cambria Math"/>
                <w:sz w:val="20"/>
                <w:szCs w:val="20"/>
                <w:lang w:val="de-AT"/>
              </w:rPr>
              <m:t>1</m:t>
            </m:r>
          </m:num>
          <m:den>
            <m:r>
              <w:rPr>
                <w:rFonts w:ascii="Cambria Math" w:hAnsi="Cambria Math"/>
                <w:sz w:val="20"/>
                <w:szCs w:val="20"/>
                <w:lang w:val="de-AT"/>
              </w:rPr>
              <m:t>2</m:t>
            </m:r>
          </m:den>
        </m:f>
        <m:nary>
          <m:naryPr>
            <m:chr m:val="∑"/>
            <m:limLoc m:val="undOvr"/>
            <m:ctrlPr>
              <w:rPr>
                <w:rFonts w:ascii="Cambria Math" w:hAnsi="Cambria Math"/>
                <w:i/>
                <w:sz w:val="20"/>
                <w:szCs w:val="20"/>
              </w:rPr>
            </m:ctrlPr>
          </m:naryPr>
          <m:sub>
            <m:r>
              <w:rPr>
                <w:rFonts w:ascii="Cambria Math" w:hAnsi="Cambria Math"/>
                <w:sz w:val="20"/>
                <w:szCs w:val="20"/>
              </w:rPr>
              <m:t>i</m:t>
            </m:r>
            <m:r>
              <w:rPr>
                <w:rFonts w:ascii="Cambria Math" w:hAnsi="Cambria Math"/>
                <w:sz w:val="20"/>
                <w:szCs w:val="20"/>
                <w:lang w:val="de-AT"/>
              </w:rPr>
              <m:t xml:space="preserve">, </m:t>
            </m:r>
            <m:r>
              <w:rPr>
                <w:rFonts w:ascii="Cambria Math" w:hAnsi="Cambria Math"/>
                <w:sz w:val="20"/>
                <w:szCs w:val="20"/>
              </w:rPr>
              <m:t>j</m:t>
            </m:r>
            <m:r>
              <w:rPr>
                <w:rFonts w:ascii="Cambria Math" w:hAnsi="Cambria Math"/>
                <w:sz w:val="20"/>
                <w:szCs w:val="20"/>
                <w:lang w:val="de-AT"/>
              </w:rPr>
              <m:t>=1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sSub>
              <m:sSubPr>
                <m:ctrlPr>
                  <w:rPr>
                    <w:rFonts w:ascii="Cambria Math" w:hAnsi="Cambria Math"/>
                    <w:i/>
                    <w:sz w:val="20"/>
                    <w:szCs w:val="20"/>
                  </w:rPr>
                </m:ctrlPr>
              </m:sSubPr>
              <m:e>
                <m:r>
                  <m:rPr>
                    <m:nor/>
                  </m:rPr>
                  <w:rPr>
                    <w:rFonts w:ascii="Cambria Math" w:hAnsi="Cambria Math"/>
                    <w:sz w:val="20"/>
                    <w:szCs w:val="20"/>
                  </w:rPr>
                  <m:t>σ</m:t>
                </m:r>
              </m:e>
              <m:sub>
                <m:r>
                  <w:rPr>
                    <w:rFonts w:ascii="Cambria Math" w:hAnsi="Cambria Math"/>
                    <w:sz w:val="20"/>
                    <w:szCs w:val="20"/>
                  </w:rPr>
                  <m:t>ij</m:t>
                </m:r>
              </m:sub>
            </m:sSub>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j</m:t>
                </m:r>
              </m:sub>
            </m:sSub>
          </m:e>
        </m:nary>
      </m:oMath>
    </w:p>
    <w:p w14:paraId="2E31F149" w14:textId="77777777" w:rsidR="001A6B65" w:rsidRPr="006D338D" w:rsidRDefault="001A6B65">
      <w:pPr>
        <w:spacing w:line="240" w:lineRule="auto"/>
        <w:rPr>
          <w:rFonts w:asciiTheme="minorHAnsi" w:hAnsiTheme="minorHAnsi"/>
          <w:sz w:val="20"/>
          <w:szCs w:val="20"/>
          <w:lang w:val="de-AT"/>
        </w:rPr>
      </w:pPr>
    </w:p>
    <w:p w14:paraId="4D025A5B" w14:textId="77777777" w:rsidR="007F6EC9" w:rsidRDefault="001A6B65">
      <w:pPr>
        <w:spacing w:line="240" w:lineRule="auto"/>
        <w:rPr>
          <w:rFonts w:asciiTheme="minorHAnsi" w:hAnsiTheme="minorHAnsi"/>
          <w:sz w:val="20"/>
          <w:szCs w:val="20"/>
        </w:rPr>
      </w:pPr>
      <w:r>
        <w:rPr>
          <w:rFonts w:asciiTheme="minorHAnsi" w:hAnsiTheme="minorHAnsi"/>
          <w:sz w:val="20"/>
          <w:szCs w:val="20"/>
        </w:rPr>
        <w:t xml:space="preserve">subject to: </w:t>
      </w:r>
      <w:r w:rsidR="007F6EC9">
        <w:rPr>
          <w:rFonts w:asciiTheme="minorHAnsi" w:hAnsiTheme="minorHAnsi"/>
          <w:sz w:val="20"/>
          <w:szCs w:val="20"/>
        </w:rPr>
        <w:tab/>
      </w:r>
      <m:oMath>
        <m:nary>
          <m:naryPr>
            <m:chr m:val="∑"/>
            <m:limLoc m:val="subSup"/>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e>
        </m:nary>
        <m:r>
          <w:rPr>
            <w:rFonts w:ascii="Cambria Math" w:hAnsi="Cambria Math"/>
            <w:sz w:val="20"/>
            <w:szCs w:val="20"/>
          </w:rPr>
          <m:t>=1</m:t>
        </m:r>
      </m:oMath>
    </w:p>
    <w:p w14:paraId="6E5130EB" w14:textId="77777777" w:rsidR="007F6EC9" w:rsidRDefault="007F6EC9">
      <w:pPr>
        <w:spacing w:line="240" w:lineRule="auto"/>
        <w:rPr>
          <w:rFonts w:asciiTheme="minorHAnsi" w:hAnsiTheme="minorHAnsi"/>
          <w:sz w:val="20"/>
          <w:szCs w:val="20"/>
        </w:rPr>
      </w:pPr>
      <w:r>
        <w:rPr>
          <w:rFonts w:asciiTheme="minorHAnsi" w:hAnsiTheme="minorHAnsi"/>
          <w:sz w:val="20"/>
          <w:szCs w:val="20"/>
        </w:rPr>
        <w:tab/>
      </w:r>
      <w:r>
        <w:rPr>
          <w:rFonts w:asciiTheme="minorHAnsi" w:hAnsiTheme="minorHAnsi"/>
          <w:sz w:val="20"/>
          <w:szCs w:val="20"/>
        </w:rPr>
        <w:tab/>
        <w:t xml:space="preserve"> </w:t>
      </w:r>
    </w:p>
    <w:p w14:paraId="3BCE9BBC" w14:textId="77777777" w:rsidR="007F6EC9" w:rsidRDefault="007F6EC9">
      <w:pPr>
        <w:spacing w:line="240" w:lineRule="auto"/>
        <w:rPr>
          <w:rFonts w:asciiTheme="minorHAnsi" w:hAnsiTheme="minorHAnsi"/>
          <w:sz w:val="20"/>
          <w:szCs w:val="20"/>
        </w:rPr>
      </w:pPr>
      <w:r>
        <w:rPr>
          <w:rFonts w:asciiTheme="minorHAnsi" w:hAnsiTheme="minorHAnsi"/>
          <w:sz w:val="20"/>
          <w:szCs w:val="20"/>
        </w:rPr>
        <w:tab/>
      </w:r>
      <w:r>
        <w:rPr>
          <w:rFonts w:asciiTheme="minorHAnsi" w:hAnsiTheme="minorHAnsi"/>
          <w:sz w:val="20"/>
          <w:szCs w:val="20"/>
        </w:rPr>
        <w:tab/>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 xml:space="preserve"> ≥0      for i=1, 2, …, n</m:t>
        </m:r>
      </m:oMath>
    </w:p>
    <w:p w14:paraId="00395896" w14:textId="77777777" w:rsidR="007F6EC9" w:rsidRDefault="007F6EC9">
      <w:pPr>
        <w:spacing w:line="240" w:lineRule="auto"/>
        <w:rPr>
          <w:rFonts w:asciiTheme="minorHAnsi" w:hAnsiTheme="minorHAnsi"/>
          <w:sz w:val="20"/>
          <w:szCs w:val="20"/>
        </w:rPr>
      </w:pPr>
    </w:p>
    <w:p w14:paraId="33082B70" w14:textId="77777777" w:rsidR="007F6EC9" w:rsidRDefault="007F6EC9">
      <w:pPr>
        <w:spacing w:line="240" w:lineRule="auto"/>
        <w:rPr>
          <w:rFonts w:asciiTheme="minorHAnsi" w:hAnsiTheme="minorHAnsi"/>
          <w:sz w:val="20"/>
          <w:szCs w:val="20"/>
        </w:rPr>
      </w:pPr>
    </w:p>
    <w:p w14:paraId="5B774353" w14:textId="77777777" w:rsidR="00166A69" w:rsidRDefault="00836225">
      <w:pPr>
        <w:spacing w:line="240" w:lineRule="auto"/>
        <w:rPr>
          <w:rFonts w:asciiTheme="minorHAnsi" w:hAnsiTheme="minorHAnsi"/>
          <w:sz w:val="20"/>
          <w:szCs w:val="20"/>
        </w:rPr>
      </w:pPr>
      <w:r>
        <w:rPr>
          <w:rFonts w:asciiTheme="minorHAnsi" w:hAnsiTheme="minorHAnsi"/>
          <w:sz w:val="20"/>
          <w:szCs w:val="20"/>
        </w:rPr>
        <w:t>b) The true frontier for the given set of values is the following:</w:t>
      </w:r>
    </w:p>
    <w:tbl>
      <w:tblPr>
        <w:tblW w:w="9100" w:type="dxa"/>
        <w:tblInd w:w="93" w:type="dxa"/>
        <w:tblLook w:val="04A0" w:firstRow="1" w:lastRow="0" w:firstColumn="1" w:lastColumn="0" w:noHBand="0" w:noVBand="1"/>
      </w:tblPr>
      <w:tblGrid>
        <w:gridCol w:w="1300"/>
        <w:gridCol w:w="1300"/>
        <w:gridCol w:w="1300"/>
        <w:gridCol w:w="1300"/>
        <w:gridCol w:w="1300"/>
        <w:gridCol w:w="1300"/>
        <w:gridCol w:w="1300"/>
      </w:tblGrid>
      <w:tr w:rsidR="0041286B" w:rsidRPr="0041286B" w14:paraId="2547F2A5" w14:textId="77777777" w:rsidTr="0041286B">
        <w:trPr>
          <w:trHeight w:val="300"/>
        </w:trPr>
        <w:tc>
          <w:tcPr>
            <w:tcW w:w="1300"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14:paraId="095EB500" w14:textId="77777777" w:rsidR="0041286B" w:rsidRPr="0041286B" w:rsidRDefault="0041286B" w:rsidP="0041286B">
            <w:pPr>
              <w:spacing w:line="240" w:lineRule="auto"/>
              <w:rPr>
                <w:rFonts w:ascii="Calibri" w:eastAsia="Times New Roman" w:hAnsi="Calibri" w:cs="Times New Roman"/>
                <w:b/>
                <w:bCs/>
                <w:color w:val="FFFFFF"/>
                <w:sz w:val="24"/>
                <w:szCs w:val="24"/>
              </w:rPr>
            </w:pPr>
            <w:r w:rsidRPr="0041286B">
              <w:rPr>
                <w:rFonts w:ascii="Calibri" w:eastAsia="Times New Roman" w:hAnsi="Calibri" w:cs="Times New Roman"/>
                <w:b/>
                <w:bCs/>
                <w:color w:val="FFFFFF"/>
                <w:sz w:val="24"/>
                <w:szCs w:val="24"/>
              </w:rPr>
              <w:t>Std Dev</w:t>
            </w:r>
          </w:p>
        </w:tc>
        <w:tc>
          <w:tcPr>
            <w:tcW w:w="1300" w:type="dxa"/>
            <w:tcBorders>
              <w:top w:val="single" w:sz="4" w:space="0" w:color="auto"/>
              <w:left w:val="nil"/>
              <w:bottom w:val="single" w:sz="4" w:space="0" w:color="auto"/>
              <w:right w:val="single" w:sz="4" w:space="0" w:color="auto"/>
            </w:tcBorders>
            <w:shd w:val="clear" w:color="4F81BD" w:fill="4F81BD"/>
            <w:noWrap/>
            <w:vAlign w:val="bottom"/>
            <w:hideMark/>
          </w:tcPr>
          <w:p w14:paraId="11527F6B" w14:textId="77777777" w:rsidR="0041286B" w:rsidRPr="0041286B" w:rsidRDefault="0041286B" w:rsidP="0041286B">
            <w:pPr>
              <w:spacing w:line="240" w:lineRule="auto"/>
              <w:rPr>
                <w:rFonts w:ascii="Calibri" w:eastAsia="Times New Roman" w:hAnsi="Calibri" w:cs="Times New Roman"/>
                <w:b/>
                <w:bCs/>
                <w:color w:val="FFFFFF"/>
                <w:sz w:val="24"/>
                <w:szCs w:val="24"/>
              </w:rPr>
            </w:pPr>
            <w:r w:rsidRPr="0041286B">
              <w:rPr>
                <w:rFonts w:ascii="Calibri" w:eastAsia="Times New Roman" w:hAnsi="Calibri" w:cs="Times New Roman"/>
                <w:b/>
                <w:bCs/>
                <w:color w:val="FFFFFF"/>
                <w:sz w:val="24"/>
                <w:szCs w:val="24"/>
              </w:rPr>
              <w:t>Return</w:t>
            </w:r>
          </w:p>
        </w:tc>
        <w:tc>
          <w:tcPr>
            <w:tcW w:w="1300"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14:paraId="24EEEB1D" w14:textId="77777777" w:rsidR="0041286B" w:rsidRPr="0041286B" w:rsidRDefault="0041286B" w:rsidP="0041286B">
            <w:pPr>
              <w:spacing w:line="240" w:lineRule="auto"/>
              <w:rPr>
                <w:rFonts w:ascii="Calibri" w:eastAsia="Times New Roman" w:hAnsi="Calibri" w:cs="Times New Roman"/>
                <w:b/>
                <w:bCs/>
                <w:color w:val="FFFFFF"/>
                <w:sz w:val="24"/>
                <w:szCs w:val="24"/>
              </w:rPr>
            </w:pPr>
            <w:r w:rsidRPr="0041286B">
              <w:rPr>
                <w:rFonts w:ascii="Calibri" w:eastAsia="Times New Roman" w:hAnsi="Calibri" w:cs="Times New Roman"/>
                <w:b/>
                <w:bCs/>
                <w:color w:val="FFFFFF"/>
                <w:sz w:val="24"/>
                <w:szCs w:val="24"/>
              </w:rPr>
              <w:t>w1</w:t>
            </w:r>
          </w:p>
        </w:tc>
        <w:tc>
          <w:tcPr>
            <w:tcW w:w="1300"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14:paraId="7CBE76B2" w14:textId="77777777" w:rsidR="0041286B" w:rsidRPr="0041286B" w:rsidRDefault="0041286B" w:rsidP="0041286B">
            <w:pPr>
              <w:spacing w:line="240" w:lineRule="auto"/>
              <w:rPr>
                <w:rFonts w:ascii="Calibri" w:eastAsia="Times New Roman" w:hAnsi="Calibri" w:cs="Times New Roman"/>
                <w:b/>
                <w:bCs/>
                <w:color w:val="FFFFFF"/>
                <w:sz w:val="24"/>
                <w:szCs w:val="24"/>
              </w:rPr>
            </w:pPr>
            <w:r w:rsidRPr="0041286B">
              <w:rPr>
                <w:rFonts w:ascii="Calibri" w:eastAsia="Times New Roman" w:hAnsi="Calibri" w:cs="Times New Roman"/>
                <w:b/>
                <w:bCs/>
                <w:color w:val="FFFFFF"/>
                <w:sz w:val="24"/>
                <w:szCs w:val="24"/>
              </w:rPr>
              <w:t>w2</w:t>
            </w:r>
          </w:p>
        </w:tc>
        <w:tc>
          <w:tcPr>
            <w:tcW w:w="1300"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14:paraId="31DC8F97" w14:textId="77777777" w:rsidR="0041286B" w:rsidRPr="0041286B" w:rsidRDefault="0041286B" w:rsidP="0041286B">
            <w:pPr>
              <w:spacing w:line="240" w:lineRule="auto"/>
              <w:rPr>
                <w:rFonts w:ascii="Calibri" w:eastAsia="Times New Roman" w:hAnsi="Calibri" w:cs="Times New Roman"/>
                <w:b/>
                <w:bCs/>
                <w:color w:val="FFFFFF"/>
                <w:sz w:val="24"/>
                <w:szCs w:val="24"/>
              </w:rPr>
            </w:pPr>
            <w:r w:rsidRPr="0041286B">
              <w:rPr>
                <w:rFonts w:ascii="Calibri" w:eastAsia="Times New Roman" w:hAnsi="Calibri" w:cs="Times New Roman"/>
                <w:b/>
                <w:bCs/>
                <w:color w:val="FFFFFF"/>
                <w:sz w:val="24"/>
                <w:szCs w:val="24"/>
              </w:rPr>
              <w:t>w3</w:t>
            </w:r>
          </w:p>
        </w:tc>
        <w:tc>
          <w:tcPr>
            <w:tcW w:w="1300"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14:paraId="757D5052" w14:textId="77777777" w:rsidR="0041286B" w:rsidRPr="0041286B" w:rsidRDefault="0041286B" w:rsidP="0041286B">
            <w:pPr>
              <w:spacing w:line="240" w:lineRule="auto"/>
              <w:rPr>
                <w:rFonts w:ascii="Calibri" w:eastAsia="Times New Roman" w:hAnsi="Calibri" w:cs="Times New Roman"/>
                <w:b/>
                <w:bCs/>
                <w:color w:val="FFFFFF"/>
                <w:sz w:val="24"/>
                <w:szCs w:val="24"/>
              </w:rPr>
            </w:pPr>
            <w:r w:rsidRPr="0041286B">
              <w:rPr>
                <w:rFonts w:ascii="Calibri" w:eastAsia="Times New Roman" w:hAnsi="Calibri" w:cs="Times New Roman"/>
                <w:b/>
                <w:bCs/>
                <w:color w:val="FFFFFF"/>
                <w:sz w:val="24"/>
                <w:szCs w:val="24"/>
              </w:rPr>
              <w:t>w4</w:t>
            </w:r>
          </w:p>
        </w:tc>
        <w:tc>
          <w:tcPr>
            <w:tcW w:w="1300"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14:paraId="637F4A08" w14:textId="77777777" w:rsidR="0041286B" w:rsidRPr="0041286B" w:rsidRDefault="0041286B" w:rsidP="0041286B">
            <w:pPr>
              <w:spacing w:line="240" w:lineRule="auto"/>
              <w:rPr>
                <w:rFonts w:ascii="Calibri" w:eastAsia="Times New Roman" w:hAnsi="Calibri" w:cs="Times New Roman"/>
                <w:b/>
                <w:bCs/>
                <w:color w:val="FFFFFF"/>
                <w:sz w:val="24"/>
                <w:szCs w:val="24"/>
              </w:rPr>
            </w:pPr>
            <w:r w:rsidRPr="0041286B">
              <w:rPr>
                <w:rFonts w:ascii="Calibri" w:eastAsia="Times New Roman" w:hAnsi="Calibri" w:cs="Times New Roman"/>
                <w:b/>
                <w:bCs/>
                <w:color w:val="FFFFFF"/>
                <w:sz w:val="24"/>
                <w:szCs w:val="24"/>
              </w:rPr>
              <w:t>w5</w:t>
            </w:r>
          </w:p>
        </w:tc>
      </w:tr>
      <w:tr w:rsidR="0041286B" w:rsidRPr="0041286B" w14:paraId="028B93F8" w14:textId="77777777" w:rsidTr="0041286B">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346055" w14:textId="77777777" w:rsidR="0041286B" w:rsidRPr="009D581A" w:rsidRDefault="0041286B" w:rsidP="0041286B">
            <w:pPr>
              <w:spacing w:line="240" w:lineRule="auto"/>
              <w:jc w:val="right"/>
              <w:rPr>
                <w:rFonts w:ascii="Calibri" w:eastAsia="Times New Roman" w:hAnsi="Calibri" w:cs="Times New Roman"/>
                <w:b/>
                <w:i/>
                <w:color w:val="9BBB59" w:themeColor="accent3"/>
                <w:sz w:val="24"/>
                <w:szCs w:val="24"/>
              </w:rPr>
            </w:pPr>
            <w:r w:rsidRPr="009D581A">
              <w:rPr>
                <w:rFonts w:ascii="Calibri" w:eastAsia="Times New Roman" w:hAnsi="Calibri" w:cs="Times New Roman"/>
                <w:b/>
                <w:i/>
                <w:color w:val="9BBB59" w:themeColor="accent3"/>
                <w:sz w:val="24"/>
                <w:szCs w:val="24"/>
              </w:rPr>
              <w:t>0.0588</w:t>
            </w:r>
          </w:p>
        </w:tc>
        <w:tc>
          <w:tcPr>
            <w:tcW w:w="1300" w:type="dxa"/>
            <w:tcBorders>
              <w:top w:val="single" w:sz="4" w:space="0" w:color="auto"/>
              <w:left w:val="nil"/>
              <w:bottom w:val="nil"/>
              <w:right w:val="single" w:sz="4" w:space="0" w:color="auto"/>
            </w:tcBorders>
            <w:shd w:val="clear" w:color="auto" w:fill="auto"/>
            <w:noWrap/>
            <w:vAlign w:val="bottom"/>
            <w:hideMark/>
          </w:tcPr>
          <w:p w14:paraId="78608626" w14:textId="77777777" w:rsidR="0041286B" w:rsidRPr="009D581A" w:rsidRDefault="0041286B" w:rsidP="0041286B">
            <w:pPr>
              <w:spacing w:line="240" w:lineRule="auto"/>
              <w:jc w:val="right"/>
              <w:rPr>
                <w:rFonts w:ascii="Calibri" w:eastAsia="Times New Roman" w:hAnsi="Calibri" w:cs="Times New Roman"/>
                <w:b/>
                <w:i/>
                <w:color w:val="9BBB59" w:themeColor="accent3"/>
                <w:sz w:val="24"/>
                <w:szCs w:val="24"/>
              </w:rPr>
            </w:pPr>
            <w:r w:rsidRPr="009D581A">
              <w:rPr>
                <w:rFonts w:ascii="Calibri" w:eastAsia="Times New Roman" w:hAnsi="Calibri" w:cs="Times New Roman"/>
                <w:b/>
                <w:i/>
                <w:color w:val="9BBB59" w:themeColor="accent3"/>
                <w:sz w:val="24"/>
                <w:szCs w:val="24"/>
              </w:rPr>
              <w:t>0.0126</w:t>
            </w:r>
          </w:p>
        </w:tc>
        <w:tc>
          <w:tcPr>
            <w:tcW w:w="1300" w:type="dxa"/>
            <w:tcBorders>
              <w:top w:val="single" w:sz="4" w:space="0" w:color="auto"/>
              <w:left w:val="single" w:sz="4" w:space="0" w:color="auto"/>
              <w:bottom w:val="nil"/>
              <w:right w:val="single" w:sz="4" w:space="0" w:color="auto"/>
            </w:tcBorders>
            <w:shd w:val="clear" w:color="auto" w:fill="auto"/>
            <w:noWrap/>
            <w:vAlign w:val="bottom"/>
            <w:hideMark/>
          </w:tcPr>
          <w:p w14:paraId="2A0767E0" w14:textId="77777777" w:rsidR="0041286B" w:rsidRPr="007008BD" w:rsidRDefault="0041286B" w:rsidP="0041286B">
            <w:pPr>
              <w:spacing w:line="240" w:lineRule="auto"/>
              <w:jc w:val="right"/>
              <w:rPr>
                <w:rFonts w:ascii="Calibri" w:eastAsia="Times New Roman" w:hAnsi="Calibri" w:cs="Times New Roman"/>
                <w:b/>
                <w:sz w:val="24"/>
                <w:szCs w:val="24"/>
              </w:rPr>
            </w:pPr>
            <w:r w:rsidRPr="007008BD">
              <w:rPr>
                <w:rFonts w:ascii="Calibri" w:eastAsia="Times New Roman" w:hAnsi="Calibri" w:cs="Times New Roman"/>
                <w:b/>
                <w:sz w:val="24"/>
                <w:szCs w:val="24"/>
              </w:rPr>
              <w:t>0.2403</w:t>
            </w:r>
          </w:p>
        </w:tc>
        <w:tc>
          <w:tcPr>
            <w:tcW w:w="1300" w:type="dxa"/>
            <w:tcBorders>
              <w:top w:val="single" w:sz="4" w:space="0" w:color="auto"/>
              <w:left w:val="single" w:sz="4" w:space="0" w:color="auto"/>
              <w:bottom w:val="nil"/>
              <w:right w:val="single" w:sz="4" w:space="0" w:color="auto"/>
            </w:tcBorders>
            <w:shd w:val="clear" w:color="auto" w:fill="auto"/>
            <w:noWrap/>
            <w:vAlign w:val="bottom"/>
            <w:hideMark/>
          </w:tcPr>
          <w:p w14:paraId="7928D0D1" w14:textId="77777777" w:rsidR="0041286B" w:rsidRPr="007008BD" w:rsidRDefault="0041286B" w:rsidP="0041286B">
            <w:pPr>
              <w:spacing w:line="240" w:lineRule="auto"/>
              <w:jc w:val="right"/>
              <w:rPr>
                <w:rFonts w:ascii="Calibri" w:eastAsia="Times New Roman" w:hAnsi="Calibri" w:cs="Times New Roman"/>
                <w:b/>
                <w:sz w:val="24"/>
                <w:szCs w:val="24"/>
              </w:rPr>
            </w:pPr>
            <w:r w:rsidRPr="007008BD">
              <w:rPr>
                <w:rFonts w:ascii="Calibri" w:eastAsia="Times New Roman" w:hAnsi="Calibri" w:cs="Times New Roman"/>
                <w:b/>
                <w:sz w:val="24"/>
                <w:szCs w:val="24"/>
              </w:rPr>
              <w:t>0.3006</w:t>
            </w:r>
          </w:p>
        </w:tc>
        <w:tc>
          <w:tcPr>
            <w:tcW w:w="1300" w:type="dxa"/>
            <w:tcBorders>
              <w:top w:val="single" w:sz="4" w:space="0" w:color="auto"/>
              <w:left w:val="single" w:sz="4" w:space="0" w:color="auto"/>
              <w:bottom w:val="nil"/>
              <w:right w:val="single" w:sz="4" w:space="0" w:color="auto"/>
            </w:tcBorders>
            <w:shd w:val="clear" w:color="auto" w:fill="auto"/>
            <w:noWrap/>
            <w:vAlign w:val="bottom"/>
            <w:hideMark/>
          </w:tcPr>
          <w:p w14:paraId="2DDFD6F7" w14:textId="77777777" w:rsidR="0041286B" w:rsidRPr="007008BD" w:rsidRDefault="0041286B" w:rsidP="0041286B">
            <w:pPr>
              <w:spacing w:line="240" w:lineRule="auto"/>
              <w:jc w:val="right"/>
              <w:rPr>
                <w:rFonts w:ascii="Calibri" w:eastAsia="Times New Roman" w:hAnsi="Calibri" w:cs="Times New Roman"/>
                <w:b/>
                <w:sz w:val="24"/>
                <w:szCs w:val="24"/>
              </w:rPr>
            </w:pPr>
            <w:r w:rsidRPr="007008BD">
              <w:rPr>
                <w:rFonts w:ascii="Calibri" w:eastAsia="Times New Roman" w:hAnsi="Calibri" w:cs="Times New Roman"/>
                <w:b/>
                <w:sz w:val="24"/>
                <w:szCs w:val="24"/>
              </w:rPr>
              <w:t>0.1507</w:t>
            </w:r>
          </w:p>
        </w:tc>
        <w:tc>
          <w:tcPr>
            <w:tcW w:w="1300" w:type="dxa"/>
            <w:tcBorders>
              <w:top w:val="single" w:sz="4" w:space="0" w:color="auto"/>
              <w:left w:val="single" w:sz="4" w:space="0" w:color="auto"/>
              <w:bottom w:val="nil"/>
              <w:right w:val="single" w:sz="4" w:space="0" w:color="auto"/>
            </w:tcBorders>
            <w:shd w:val="clear" w:color="auto" w:fill="auto"/>
            <w:noWrap/>
            <w:vAlign w:val="bottom"/>
            <w:hideMark/>
          </w:tcPr>
          <w:p w14:paraId="7F469113" w14:textId="77777777" w:rsidR="0041286B" w:rsidRPr="007008BD" w:rsidRDefault="0041286B" w:rsidP="0041286B">
            <w:pPr>
              <w:spacing w:line="240" w:lineRule="auto"/>
              <w:jc w:val="right"/>
              <w:rPr>
                <w:rFonts w:ascii="Calibri" w:eastAsia="Times New Roman" w:hAnsi="Calibri" w:cs="Times New Roman"/>
                <w:b/>
                <w:sz w:val="24"/>
                <w:szCs w:val="24"/>
              </w:rPr>
            </w:pPr>
            <w:r w:rsidRPr="007008BD">
              <w:rPr>
                <w:rFonts w:ascii="Calibri" w:eastAsia="Times New Roman" w:hAnsi="Calibri" w:cs="Times New Roman"/>
                <w:b/>
                <w:sz w:val="24"/>
                <w:szCs w:val="24"/>
              </w:rPr>
              <w:t>0.1911</w:t>
            </w:r>
          </w:p>
        </w:tc>
        <w:tc>
          <w:tcPr>
            <w:tcW w:w="1300" w:type="dxa"/>
            <w:tcBorders>
              <w:top w:val="single" w:sz="4" w:space="0" w:color="auto"/>
              <w:left w:val="single" w:sz="4" w:space="0" w:color="auto"/>
              <w:bottom w:val="nil"/>
              <w:right w:val="single" w:sz="4" w:space="0" w:color="auto"/>
            </w:tcBorders>
            <w:shd w:val="clear" w:color="auto" w:fill="auto"/>
            <w:noWrap/>
            <w:vAlign w:val="bottom"/>
            <w:hideMark/>
          </w:tcPr>
          <w:p w14:paraId="513893D1" w14:textId="77777777" w:rsidR="0041286B" w:rsidRPr="007008BD" w:rsidRDefault="0041286B" w:rsidP="0041286B">
            <w:pPr>
              <w:spacing w:line="240" w:lineRule="auto"/>
              <w:jc w:val="right"/>
              <w:rPr>
                <w:rFonts w:ascii="Calibri" w:eastAsia="Times New Roman" w:hAnsi="Calibri" w:cs="Times New Roman"/>
                <w:b/>
                <w:sz w:val="24"/>
                <w:szCs w:val="24"/>
              </w:rPr>
            </w:pPr>
            <w:r w:rsidRPr="007008BD">
              <w:rPr>
                <w:rFonts w:ascii="Calibri" w:eastAsia="Times New Roman" w:hAnsi="Calibri" w:cs="Times New Roman"/>
                <w:b/>
                <w:sz w:val="24"/>
                <w:szCs w:val="24"/>
              </w:rPr>
              <w:t>0.1172</w:t>
            </w:r>
          </w:p>
        </w:tc>
      </w:tr>
      <w:tr w:rsidR="0041286B" w:rsidRPr="0041286B" w14:paraId="663C21BC" w14:textId="77777777" w:rsidTr="0041286B">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B838CE" w14:textId="77777777" w:rsidR="0041286B" w:rsidRPr="009D581A" w:rsidRDefault="0041286B" w:rsidP="0041286B">
            <w:pPr>
              <w:spacing w:line="240" w:lineRule="auto"/>
              <w:jc w:val="right"/>
              <w:rPr>
                <w:rFonts w:ascii="Calibri" w:eastAsia="Times New Roman" w:hAnsi="Calibri" w:cs="Times New Roman"/>
                <w:b/>
                <w:i/>
                <w:sz w:val="24"/>
                <w:szCs w:val="24"/>
              </w:rPr>
            </w:pPr>
            <w:r w:rsidRPr="009D581A">
              <w:rPr>
                <w:rFonts w:ascii="Calibri" w:eastAsia="Times New Roman" w:hAnsi="Calibri" w:cs="Times New Roman"/>
                <w:b/>
                <w:i/>
                <w:sz w:val="24"/>
                <w:szCs w:val="24"/>
              </w:rPr>
              <w:t>0.0591</w:t>
            </w:r>
          </w:p>
        </w:tc>
        <w:tc>
          <w:tcPr>
            <w:tcW w:w="1300" w:type="dxa"/>
            <w:tcBorders>
              <w:top w:val="single" w:sz="4" w:space="0" w:color="4F81BD"/>
              <w:left w:val="nil"/>
              <w:bottom w:val="nil"/>
              <w:right w:val="single" w:sz="4" w:space="0" w:color="auto"/>
            </w:tcBorders>
            <w:shd w:val="clear" w:color="auto" w:fill="auto"/>
            <w:noWrap/>
            <w:vAlign w:val="bottom"/>
            <w:hideMark/>
          </w:tcPr>
          <w:p w14:paraId="19681B05" w14:textId="77777777" w:rsidR="0041286B" w:rsidRPr="009D581A" w:rsidRDefault="0041286B" w:rsidP="0041286B">
            <w:pPr>
              <w:spacing w:line="240" w:lineRule="auto"/>
              <w:jc w:val="right"/>
              <w:rPr>
                <w:rFonts w:ascii="Calibri" w:eastAsia="Times New Roman" w:hAnsi="Calibri" w:cs="Times New Roman"/>
                <w:b/>
                <w:i/>
                <w:sz w:val="24"/>
                <w:szCs w:val="24"/>
              </w:rPr>
            </w:pPr>
            <w:r w:rsidRPr="009D581A">
              <w:rPr>
                <w:rFonts w:ascii="Calibri" w:eastAsia="Times New Roman" w:hAnsi="Calibri" w:cs="Times New Roman"/>
                <w:b/>
                <w:i/>
                <w:sz w:val="24"/>
                <w:szCs w:val="24"/>
              </w:rPr>
              <w:t>0.0136</w:t>
            </w:r>
          </w:p>
        </w:tc>
        <w:tc>
          <w:tcPr>
            <w:tcW w:w="1300" w:type="dxa"/>
            <w:tcBorders>
              <w:top w:val="single" w:sz="4" w:space="0" w:color="4F81BD"/>
              <w:left w:val="single" w:sz="4" w:space="0" w:color="auto"/>
              <w:bottom w:val="nil"/>
              <w:right w:val="single" w:sz="4" w:space="0" w:color="auto"/>
            </w:tcBorders>
            <w:shd w:val="clear" w:color="auto" w:fill="auto"/>
            <w:noWrap/>
            <w:vAlign w:val="bottom"/>
            <w:hideMark/>
          </w:tcPr>
          <w:p w14:paraId="49E153AD" w14:textId="77777777" w:rsidR="0041286B" w:rsidRPr="0041286B" w:rsidRDefault="0041286B" w:rsidP="0041286B">
            <w:pPr>
              <w:spacing w:line="240" w:lineRule="auto"/>
              <w:jc w:val="right"/>
              <w:rPr>
                <w:rFonts w:ascii="Calibri" w:eastAsia="Times New Roman" w:hAnsi="Calibri" w:cs="Times New Roman"/>
                <w:sz w:val="24"/>
                <w:szCs w:val="24"/>
              </w:rPr>
            </w:pPr>
            <w:r w:rsidRPr="0041286B">
              <w:rPr>
                <w:rFonts w:ascii="Calibri" w:eastAsia="Times New Roman" w:hAnsi="Calibri" w:cs="Times New Roman"/>
                <w:sz w:val="24"/>
                <w:szCs w:val="24"/>
              </w:rPr>
              <w:t>0.1856</w:t>
            </w:r>
          </w:p>
        </w:tc>
        <w:tc>
          <w:tcPr>
            <w:tcW w:w="1300" w:type="dxa"/>
            <w:tcBorders>
              <w:top w:val="single" w:sz="4" w:space="0" w:color="4F81BD"/>
              <w:left w:val="single" w:sz="4" w:space="0" w:color="auto"/>
              <w:bottom w:val="nil"/>
              <w:right w:val="single" w:sz="4" w:space="0" w:color="auto"/>
            </w:tcBorders>
            <w:shd w:val="clear" w:color="auto" w:fill="auto"/>
            <w:noWrap/>
            <w:vAlign w:val="bottom"/>
            <w:hideMark/>
          </w:tcPr>
          <w:p w14:paraId="6453EAEA" w14:textId="77777777" w:rsidR="0041286B" w:rsidRPr="0041286B" w:rsidRDefault="0041286B" w:rsidP="0041286B">
            <w:pPr>
              <w:spacing w:line="240" w:lineRule="auto"/>
              <w:jc w:val="right"/>
              <w:rPr>
                <w:rFonts w:ascii="Calibri" w:eastAsia="Times New Roman" w:hAnsi="Calibri" w:cs="Times New Roman"/>
                <w:sz w:val="24"/>
                <w:szCs w:val="24"/>
              </w:rPr>
            </w:pPr>
            <w:r w:rsidRPr="0041286B">
              <w:rPr>
                <w:rFonts w:ascii="Calibri" w:eastAsia="Times New Roman" w:hAnsi="Calibri" w:cs="Times New Roman"/>
                <w:sz w:val="24"/>
                <w:szCs w:val="24"/>
              </w:rPr>
              <w:t>0.2732</w:t>
            </w:r>
          </w:p>
        </w:tc>
        <w:tc>
          <w:tcPr>
            <w:tcW w:w="1300" w:type="dxa"/>
            <w:tcBorders>
              <w:top w:val="single" w:sz="4" w:space="0" w:color="4F81BD"/>
              <w:left w:val="single" w:sz="4" w:space="0" w:color="auto"/>
              <w:bottom w:val="nil"/>
              <w:right w:val="single" w:sz="4" w:space="0" w:color="auto"/>
            </w:tcBorders>
            <w:shd w:val="clear" w:color="auto" w:fill="auto"/>
            <w:noWrap/>
            <w:vAlign w:val="bottom"/>
            <w:hideMark/>
          </w:tcPr>
          <w:p w14:paraId="0267EF66" w14:textId="77777777" w:rsidR="0041286B" w:rsidRPr="0041286B" w:rsidRDefault="0041286B" w:rsidP="0041286B">
            <w:pPr>
              <w:spacing w:line="240" w:lineRule="auto"/>
              <w:jc w:val="right"/>
              <w:rPr>
                <w:rFonts w:ascii="Calibri" w:eastAsia="Times New Roman" w:hAnsi="Calibri" w:cs="Times New Roman"/>
                <w:sz w:val="24"/>
                <w:szCs w:val="24"/>
              </w:rPr>
            </w:pPr>
            <w:r w:rsidRPr="0041286B">
              <w:rPr>
                <w:rFonts w:ascii="Calibri" w:eastAsia="Times New Roman" w:hAnsi="Calibri" w:cs="Times New Roman"/>
                <w:sz w:val="24"/>
                <w:szCs w:val="24"/>
              </w:rPr>
              <w:t>0.1546</w:t>
            </w:r>
          </w:p>
        </w:tc>
        <w:tc>
          <w:tcPr>
            <w:tcW w:w="1300" w:type="dxa"/>
            <w:tcBorders>
              <w:top w:val="single" w:sz="4" w:space="0" w:color="4F81BD"/>
              <w:left w:val="single" w:sz="4" w:space="0" w:color="auto"/>
              <w:bottom w:val="nil"/>
              <w:right w:val="single" w:sz="4" w:space="0" w:color="auto"/>
            </w:tcBorders>
            <w:shd w:val="clear" w:color="auto" w:fill="auto"/>
            <w:noWrap/>
            <w:vAlign w:val="bottom"/>
            <w:hideMark/>
          </w:tcPr>
          <w:p w14:paraId="6857CE1B" w14:textId="77777777" w:rsidR="0041286B" w:rsidRPr="0041286B" w:rsidRDefault="0041286B" w:rsidP="0041286B">
            <w:pPr>
              <w:spacing w:line="240" w:lineRule="auto"/>
              <w:jc w:val="right"/>
              <w:rPr>
                <w:rFonts w:ascii="Calibri" w:eastAsia="Times New Roman" w:hAnsi="Calibri" w:cs="Times New Roman"/>
                <w:sz w:val="24"/>
                <w:szCs w:val="24"/>
              </w:rPr>
            </w:pPr>
            <w:r w:rsidRPr="0041286B">
              <w:rPr>
                <w:rFonts w:ascii="Calibri" w:eastAsia="Times New Roman" w:hAnsi="Calibri" w:cs="Times New Roman"/>
                <w:sz w:val="24"/>
                <w:szCs w:val="24"/>
              </w:rPr>
              <w:t>0.2226</w:t>
            </w:r>
          </w:p>
        </w:tc>
        <w:tc>
          <w:tcPr>
            <w:tcW w:w="1300" w:type="dxa"/>
            <w:tcBorders>
              <w:top w:val="single" w:sz="4" w:space="0" w:color="4F81BD"/>
              <w:left w:val="single" w:sz="4" w:space="0" w:color="auto"/>
              <w:bottom w:val="nil"/>
              <w:right w:val="single" w:sz="4" w:space="0" w:color="auto"/>
            </w:tcBorders>
            <w:shd w:val="clear" w:color="auto" w:fill="auto"/>
            <w:noWrap/>
            <w:vAlign w:val="bottom"/>
            <w:hideMark/>
          </w:tcPr>
          <w:p w14:paraId="0B8AC88B" w14:textId="77777777" w:rsidR="0041286B" w:rsidRPr="0041286B" w:rsidRDefault="0041286B" w:rsidP="0041286B">
            <w:pPr>
              <w:spacing w:line="240" w:lineRule="auto"/>
              <w:jc w:val="right"/>
              <w:rPr>
                <w:rFonts w:ascii="Calibri" w:eastAsia="Times New Roman" w:hAnsi="Calibri" w:cs="Times New Roman"/>
                <w:sz w:val="24"/>
                <w:szCs w:val="24"/>
              </w:rPr>
            </w:pPr>
            <w:r w:rsidRPr="0041286B">
              <w:rPr>
                <w:rFonts w:ascii="Calibri" w:eastAsia="Times New Roman" w:hAnsi="Calibri" w:cs="Times New Roman"/>
                <w:sz w:val="24"/>
                <w:szCs w:val="24"/>
              </w:rPr>
              <w:t>0.164</w:t>
            </w:r>
          </w:p>
        </w:tc>
      </w:tr>
      <w:tr w:rsidR="0041286B" w:rsidRPr="0041286B" w14:paraId="41FD7A6F" w14:textId="77777777" w:rsidTr="0041286B">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E70DB4" w14:textId="77777777" w:rsidR="0041286B" w:rsidRPr="009D581A" w:rsidRDefault="0041286B" w:rsidP="0041286B">
            <w:pPr>
              <w:spacing w:line="240" w:lineRule="auto"/>
              <w:jc w:val="right"/>
              <w:rPr>
                <w:rFonts w:ascii="Calibri" w:eastAsia="Times New Roman" w:hAnsi="Calibri" w:cs="Times New Roman"/>
                <w:b/>
                <w:i/>
                <w:sz w:val="24"/>
                <w:szCs w:val="24"/>
              </w:rPr>
            </w:pPr>
            <w:r w:rsidRPr="009D581A">
              <w:rPr>
                <w:rFonts w:ascii="Calibri" w:eastAsia="Times New Roman" w:hAnsi="Calibri" w:cs="Times New Roman"/>
                <w:b/>
                <w:i/>
                <w:sz w:val="24"/>
                <w:szCs w:val="24"/>
              </w:rPr>
              <w:t>0.0601</w:t>
            </w:r>
          </w:p>
        </w:tc>
        <w:tc>
          <w:tcPr>
            <w:tcW w:w="1300" w:type="dxa"/>
            <w:tcBorders>
              <w:top w:val="single" w:sz="4" w:space="0" w:color="4F81BD"/>
              <w:left w:val="nil"/>
              <w:bottom w:val="nil"/>
              <w:right w:val="single" w:sz="4" w:space="0" w:color="auto"/>
            </w:tcBorders>
            <w:shd w:val="clear" w:color="auto" w:fill="auto"/>
            <w:noWrap/>
            <w:vAlign w:val="bottom"/>
            <w:hideMark/>
          </w:tcPr>
          <w:p w14:paraId="5A057527" w14:textId="77777777" w:rsidR="0041286B" w:rsidRPr="009D581A" w:rsidRDefault="0041286B" w:rsidP="0041286B">
            <w:pPr>
              <w:spacing w:line="240" w:lineRule="auto"/>
              <w:jc w:val="right"/>
              <w:rPr>
                <w:rFonts w:ascii="Calibri" w:eastAsia="Times New Roman" w:hAnsi="Calibri" w:cs="Times New Roman"/>
                <w:b/>
                <w:i/>
                <w:sz w:val="24"/>
                <w:szCs w:val="24"/>
              </w:rPr>
            </w:pPr>
            <w:r w:rsidRPr="009D581A">
              <w:rPr>
                <w:rFonts w:ascii="Calibri" w:eastAsia="Times New Roman" w:hAnsi="Calibri" w:cs="Times New Roman"/>
                <w:b/>
                <w:i/>
                <w:sz w:val="24"/>
                <w:szCs w:val="24"/>
              </w:rPr>
              <w:t>0.0147</w:t>
            </w:r>
          </w:p>
        </w:tc>
        <w:tc>
          <w:tcPr>
            <w:tcW w:w="1300" w:type="dxa"/>
            <w:tcBorders>
              <w:top w:val="single" w:sz="4" w:space="0" w:color="4F81BD"/>
              <w:left w:val="single" w:sz="4" w:space="0" w:color="auto"/>
              <w:bottom w:val="nil"/>
              <w:right w:val="single" w:sz="4" w:space="0" w:color="auto"/>
            </w:tcBorders>
            <w:shd w:val="clear" w:color="auto" w:fill="auto"/>
            <w:noWrap/>
            <w:vAlign w:val="bottom"/>
            <w:hideMark/>
          </w:tcPr>
          <w:p w14:paraId="1E6C2CF1" w14:textId="77777777" w:rsidR="0041286B" w:rsidRPr="0041286B" w:rsidRDefault="0041286B" w:rsidP="0041286B">
            <w:pPr>
              <w:spacing w:line="240" w:lineRule="auto"/>
              <w:jc w:val="right"/>
              <w:rPr>
                <w:rFonts w:ascii="Calibri" w:eastAsia="Times New Roman" w:hAnsi="Calibri" w:cs="Times New Roman"/>
                <w:sz w:val="24"/>
                <w:szCs w:val="24"/>
              </w:rPr>
            </w:pPr>
            <w:r w:rsidRPr="0041286B">
              <w:rPr>
                <w:rFonts w:ascii="Calibri" w:eastAsia="Times New Roman" w:hAnsi="Calibri" w:cs="Times New Roman"/>
                <w:sz w:val="24"/>
                <w:szCs w:val="24"/>
              </w:rPr>
              <w:t>0.1309</w:t>
            </w:r>
          </w:p>
        </w:tc>
        <w:tc>
          <w:tcPr>
            <w:tcW w:w="1300" w:type="dxa"/>
            <w:tcBorders>
              <w:top w:val="single" w:sz="4" w:space="0" w:color="4F81BD"/>
              <w:left w:val="single" w:sz="4" w:space="0" w:color="auto"/>
              <w:bottom w:val="nil"/>
              <w:right w:val="single" w:sz="4" w:space="0" w:color="auto"/>
            </w:tcBorders>
            <w:shd w:val="clear" w:color="auto" w:fill="auto"/>
            <w:noWrap/>
            <w:vAlign w:val="bottom"/>
            <w:hideMark/>
          </w:tcPr>
          <w:p w14:paraId="3704CFE0" w14:textId="77777777" w:rsidR="0041286B" w:rsidRPr="0041286B" w:rsidRDefault="0041286B" w:rsidP="0041286B">
            <w:pPr>
              <w:spacing w:line="240" w:lineRule="auto"/>
              <w:jc w:val="right"/>
              <w:rPr>
                <w:rFonts w:ascii="Calibri" w:eastAsia="Times New Roman" w:hAnsi="Calibri" w:cs="Times New Roman"/>
                <w:sz w:val="24"/>
                <w:szCs w:val="24"/>
              </w:rPr>
            </w:pPr>
            <w:r w:rsidRPr="0041286B">
              <w:rPr>
                <w:rFonts w:ascii="Calibri" w:eastAsia="Times New Roman" w:hAnsi="Calibri" w:cs="Times New Roman"/>
                <w:sz w:val="24"/>
                <w:szCs w:val="24"/>
              </w:rPr>
              <w:t>0.2458</w:t>
            </w:r>
          </w:p>
        </w:tc>
        <w:tc>
          <w:tcPr>
            <w:tcW w:w="1300" w:type="dxa"/>
            <w:tcBorders>
              <w:top w:val="single" w:sz="4" w:space="0" w:color="4F81BD"/>
              <w:left w:val="single" w:sz="4" w:space="0" w:color="auto"/>
              <w:bottom w:val="nil"/>
              <w:right w:val="single" w:sz="4" w:space="0" w:color="auto"/>
            </w:tcBorders>
            <w:shd w:val="clear" w:color="auto" w:fill="auto"/>
            <w:noWrap/>
            <w:vAlign w:val="bottom"/>
            <w:hideMark/>
          </w:tcPr>
          <w:p w14:paraId="4EA7924D" w14:textId="77777777" w:rsidR="0041286B" w:rsidRPr="0041286B" w:rsidRDefault="0041286B" w:rsidP="0041286B">
            <w:pPr>
              <w:spacing w:line="240" w:lineRule="auto"/>
              <w:jc w:val="right"/>
              <w:rPr>
                <w:rFonts w:ascii="Calibri" w:eastAsia="Times New Roman" w:hAnsi="Calibri" w:cs="Times New Roman"/>
                <w:sz w:val="24"/>
                <w:szCs w:val="24"/>
              </w:rPr>
            </w:pPr>
            <w:r w:rsidRPr="0041286B">
              <w:rPr>
                <w:rFonts w:ascii="Calibri" w:eastAsia="Times New Roman" w:hAnsi="Calibri" w:cs="Times New Roman"/>
                <w:sz w:val="24"/>
                <w:szCs w:val="24"/>
              </w:rPr>
              <w:t>0.1585</w:t>
            </w:r>
          </w:p>
        </w:tc>
        <w:tc>
          <w:tcPr>
            <w:tcW w:w="1300" w:type="dxa"/>
            <w:tcBorders>
              <w:top w:val="single" w:sz="4" w:space="0" w:color="4F81BD"/>
              <w:left w:val="single" w:sz="4" w:space="0" w:color="auto"/>
              <w:bottom w:val="nil"/>
              <w:right w:val="single" w:sz="4" w:space="0" w:color="auto"/>
            </w:tcBorders>
            <w:shd w:val="clear" w:color="auto" w:fill="auto"/>
            <w:noWrap/>
            <w:vAlign w:val="bottom"/>
            <w:hideMark/>
          </w:tcPr>
          <w:p w14:paraId="0DA46A38" w14:textId="77777777" w:rsidR="0041286B" w:rsidRPr="0041286B" w:rsidRDefault="0041286B" w:rsidP="0041286B">
            <w:pPr>
              <w:spacing w:line="240" w:lineRule="auto"/>
              <w:jc w:val="right"/>
              <w:rPr>
                <w:rFonts w:ascii="Calibri" w:eastAsia="Times New Roman" w:hAnsi="Calibri" w:cs="Times New Roman"/>
                <w:sz w:val="24"/>
                <w:szCs w:val="24"/>
              </w:rPr>
            </w:pPr>
            <w:r w:rsidRPr="0041286B">
              <w:rPr>
                <w:rFonts w:ascii="Calibri" w:eastAsia="Times New Roman" w:hAnsi="Calibri" w:cs="Times New Roman"/>
                <w:sz w:val="24"/>
                <w:szCs w:val="24"/>
              </w:rPr>
              <w:t>0.254</w:t>
            </w:r>
          </w:p>
        </w:tc>
        <w:tc>
          <w:tcPr>
            <w:tcW w:w="1300" w:type="dxa"/>
            <w:tcBorders>
              <w:top w:val="single" w:sz="4" w:space="0" w:color="4F81BD"/>
              <w:left w:val="single" w:sz="4" w:space="0" w:color="auto"/>
              <w:bottom w:val="nil"/>
              <w:right w:val="single" w:sz="4" w:space="0" w:color="auto"/>
            </w:tcBorders>
            <w:shd w:val="clear" w:color="auto" w:fill="auto"/>
            <w:noWrap/>
            <w:vAlign w:val="bottom"/>
            <w:hideMark/>
          </w:tcPr>
          <w:p w14:paraId="778B9C70" w14:textId="77777777" w:rsidR="0041286B" w:rsidRPr="0041286B" w:rsidRDefault="0041286B" w:rsidP="0041286B">
            <w:pPr>
              <w:spacing w:line="240" w:lineRule="auto"/>
              <w:jc w:val="right"/>
              <w:rPr>
                <w:rFonts w:ascii="Calibri" w:eastAsia="Times New Roman" w:hAnsi="Calibri" w:cs="Times New Roman"/>
                <w:sz w:val="24"/>
                <w:szCs w:val="24"/>
              </w:rPr>
            </w:pPr>
            <w:r w:rsidRPr="0041286B">
              <w:rPr>
                <w:rFonts w:ascii="Calibri" w:eastAsia="Times New Roman" w:hAnsi="Calibri" w:cs="Times New Roman"/>
                <w:sz w:val="24"/>
                <w:szCs w:val="24"/>
              </w:rPr>
              <w:t>0.2107</w:t>
            </w:r>
          </w:p>
        </w:tc>
      </w:tr>
      <w:tr w:rsidR="0041286B" w:rsidRPr="0041286B" w14:paraId="5E3FC1C7" w14:textId="77777777" w:rsidTr="0041286B">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ED701" w14:textId="77777777" w:rsidR="0041286B" w:rsidRPr="009D581A" w:rsidRDefault="0041286B" w:rsidP="0041286B">
            <w:pPr>
              <w:spacing w:line="240" w:lineRule="auto"/>
              <w:jc w:val="right"/>
              <w:rPr>
                <w:rFonts w:ascii="Calibri" w:eastAsia="Times New Roman" w:hAnsi="Calibri" w:cs="Times New Roman"/>
                <w:b/>
                <w:i/>
                <w:sz w:val="24"/>
                <w:szCs w:val="24"/>
              </w:rPr>
            </w:pPr>
            <w:r w:rsidRPr="009D581A">
              <w:rPr>
                <w:rFonts w:ascii="Calibri" w:eastAsia="Times New Roman" w:hAnsi="Calibri" w:cs="Times New Roman"/>
                <w:b/>
                <w:i/>
                <w:sz w:val="24"/>
                <w:szCs w:val="24"/>
              </w:rPr>
              <w:t>0.0617</w:t>
            </w:r>
          </w:p>
        </w:tc>
        <w:tc>
          <w:tcPr>
            <w:tcW w:w="1300" w:type="dxa"/>
            <w:tcBorders>
              <w:top w:val="single" w:sz="4" w:space="0" w:color="4F81BD"/>
              <w:left w:val="nil"/>
              <w:bottom w:val="nil"/>
              <w:right w:val="single" w:sz="4" w:space="0" w:color="auto"/>
            </w:tcBorders>
            <w:shd w:val="clear" w:color="auto" w:fill="auto"/>
            <w:noWrap/>
            <w:vAlign w:val="bottom"/>
            <w:hideMark/>
          </w:tcPr>
          <w:p w14:paraId="4F9B23AB" w14:textId="77777777" w:rsidR="0041286B" w:rsidRPr="009D581A" w:rsidRDefault="0041286B" w:rsidP="0041286B">
            <w:pPr>
              <w:spacing w:line="240" w:lineRule="auto"/>
              <w:jc w:val="right"/>
              <w:rPr>
                <w:rFonts w:ascii="Calibri" w:eastAsia="Times New Roman" w:hAnsi="Calibri" w:cs="Times New Roman"/>
                <w:b/>
                <w:i/>
                <w:sz w:val="24"/>
                <w:szCs w:val="24"/>
              </w:rPr>
            </w:pPr>
            <w:r w:rsidRPr="009D581A">
              <w:rPr>
                <w:rFonts w:ascii="Calibri" w:eastAsia="Times New Roman" w:hAnsi="Calibri" w:cs="Times New Roman"/>
                <w:b/>
                <w:i/>
                <w:sz w:val="24"/>
                <w:szCs w:val="24"/>
              </w:rPr>
              <w:t>0.0157</w:t>
            </w:r>
          </w:p>
        </w:tc>
        <w:tc>
          <w:tcPr>
            <w:tcW w:w="1300" w:type="dxa"/>
            <w:tcBorders>
              <w:top w:val="single" w:sz="4" w:space="0" w:color="4F81BD"/>
              <w:left w:val="single" w:sz="4" w:space="0" w:color="auto"/>
              <w:bottom w:val="nil"/>
              <w:right w:val="single" w:sz="4" w:space="0" w:color="auto"/>
            </w:tcBorders>
            <w:shd w:val="clear" w:color="auto" w:fill="auto"/>
            <w:noWrap/>
            <w:vAlign w:val="bottom"/>
            <w:hideMark/>
          </w:tcPr>
          <w:p w14:paraId="0DB43CF4" w14:textId="77777777" w:rsidR="0041286B" w:rsidRPr="0041286B" w:rsidRDefault="0041286B" w:rsidP="0041286B">
            <w:pPr>
              <w:spacing w:line="240" w:lineRule="auto"/>
              <w:jc w:val="right"/>
              <w:rPr>
                <w:rFonts w:ascii="Calibri" w:eastAsia="Times New Roman" w:hAnsi="Calibri" w:cs="Times New Roman"/>
                <w:sz w:val="24"/>
                <w:szCs w:val="24"/>
              </w:rPr>
            </w:pPr>
            <w:r w:rsidRPr="0041286B">
              <w:rPr>
                <w:rFonts w:ascii="Calibri" w:eastAsia="Times New Roman" w:hAnsi="Calibri" w:cs="Times New Roman"/>
                <w:sz w:val="24"/>
                <w:szCs w:val="24"/>
              </w:rPr>
              <w:t>0.0763</w:t>
            </w:r>
          </w:p>
        </w:tc>
        <w:tc>
          <w:tcPr>
            <w:tcW w:w="1300" w:type="dxa"/>
            <w:tcBorders>
              <w:top w:val="single" w:sz="4" w:space="0" w:color="4F81BD"/>
              <w:left w:val="single" w:sz="4" w:space="0" w:color="auto"/>
              <w:bottom w:val="nil"/>
              <w:right w:val="single" w:sz="4" w:space="0" w:color="auto"/>
            </w:tcBorders>
            <w:shd w:val="clear" w:color="auto" w:fill="auto"/>
            <w:noWrap/>
            <w:vAlign w:val="bottom"/>
            <w:hideMark/>
          </w:tcPr>
          <w:p w14:paraId="56930A59" w14:textId="77777777" w:rsidR="0041286B" w:rsidRPr="0041286B" w:rsidRDefault="0041286B" w:rsidP="0041286B">
            <w:pPr>
              <w:spacing w:line="240" w:lineRule="auto"/>
              <w:jc w:val="right"/>
              <w:rPr>
                <w:rFonts w:ascii="Calibri" w:eastAsia="Times New Roman" w:hAnsi="Calibri" w:cs="Times New Roman"/>
                <w:sz w:val="24"/>
                <w:szCs w:val="24"/>
              </w:rPr>
            </w:pPr>
            <w:r w:rsidRPr="0041286B">
              <w:rPr>
                <w:rFonts w:ascii="Calibri" w:eastAsia="Times New Roman" w:hAnsi="Calibri" w:cs="Times New Roman"/>
                <w:sz w:val="24"/>
                <w:szCs w:val="24"/>
              </w:rPr>
              <w:t>0.2184</w:t>
            </w:r>
          </w:p>
        </w:tc>
        <w:tc>
          <w:tcPr>
            <w:tcW w:w="1300" w:type="dxa"/>
            <w:tcBorders>
              <w:top w:val="single" w:sz="4" w:space="0" w:color="4F81BD"/>
              <w:left w:val="single" w:sz="4" w:space="0" w:color="auto"/>
              <w:bottom w:val="nil"/>
              <w:right w:val="single" w:sz="4" w:space="0" w:color="auto"/>
            </w:tcBorders>
            <w:shd w:val="clear" w:color="auto" w:fill="auto"/>
            <w:noWrap/>
            <w:vAlign w:val="bottom"/>
            <w:hideMark/>
          </w:tcPr>
          <w:p w14:paraId="6200CA87" w14:textId="77777777" w:rsidR="0041286B" w:rsidRPr="0041286B" w:rsidRDefault="0041286B" w:rsidP="0041286B">
            <w:pPr>
              <w:spacing w:line="240" w:lineRule="auto"/>
              <w:jc w:val="right"/>
              <w:rPr>
                <w:rFonts w:ascii="Calibri" w:eastAsia="Times New Roman" w:hAnsi="Calibri" w:cs="Times New Roman"/>
                <w:sz w:val="24"/>
                <w:szCs w:val="24"/>
              </w:rPr>
            </w:pPr>
            <w:r w:rsidRPr="0041286B">
              <w:rPr>
                <w:rFonts w:ascii="Calibri" w:eastAsia="Times New Roman" w:hAnsi="Calibri" w:cs="Times New Roman"/>
                <w:sz w:val="24"/>
                <w:szCs w:val="24"/>
              </w:rPr>
              <w:t>0.1624</w:t>
            </w:r>
          </w:p>
        </w:tc>
        <w:tc>
          <w:tcPr>
            <w:tcW w:w="1300" w:type="dxa"/>
            <w:tcBorders>
              <w:top w:val="single" w:sz="4" w:space="0" w:color="4F81BD"/>
              <w:left w:val="single" w:sz="4" w:space="0" w:color="auto"/>
              <w:bottom w:val="nil"/>
              <w:right w:val="single" w:sz="4" w:space="0" w:color="auto"/>
            </w:tcBorders>
            <w:shd w:val="clear" w:color="auto" w:fill="auto"/>
            <w:noWrap/>
            <w:vAlign w:val="bottom"/>
            <w:hideMark/>
          </w:tcPr>
          <w:p w14:paraId="536680D9" w14:textId="77777777" w:rsidR="0041286B" w:rsidRPr="0041286B" w:rsidRDefault="0041286B" w:rsidP="0041286B">
            <w:pPr>
              <w:spacing w:line="240" w:lineRule="auto"/>
              <w:jc w:val="right"/>
              <w:rPr>
                <w:rFonts w:ascii="Calibri" w:eastAsia="Times New Roman" w:hAnsi="Calibri" w:cs="Times New Roman"/>
                <w:sz w:val="24"/>
                <w:szCs w:val="24"/>
              </w:rPr>
            </w:pPr>
            <w:r w:rsidRPr="0041286B">
              <w:rPr>
                <w:rFonts w:ascii="Calibri" w:eastAsia="Times New Roman" w:hAnsi="Calibri" w:cs="Times New Roman"/>
                <w:sz w:val="24"/>
                <w:szCs w:val="24"/>
              </w:rPr>
              <w:t>0.2855</w:t>
            </w:r>
          </w:p>
        </w:tc>
        <w:tc>
          <w:tcPr>
            <w:tcW w:w="1300" w:type="dxa"/>
            <w:tcBorders>
              <w:top w:val="single" w:sz="4" w:space="0" w:color="4F81BD"/>
              <w:left w:val="single" w:sz="4" w:space="0" w:color="auto"/>
              <w:bottom w:val="nil"/>
              <w:right w:val="single" w:sz="4" w:space="0" w:color="auto"/>
            </w:tcBorders>
            <w:shd w:val="clear" w:color="auto" w:fill="auto"/>
            <w:noWrap/>
            <w:vAlign w:val="bottom"/>
            <w:hideMark/>
          </w:tcPr>
          <w:p w14:paraId="1E69DC93" w14:textId="77777777" w:rsidR="0041286B" w:rsidRPr="0041286B" w:rsidRDefault="0041286B" w:rsidP="0041286B">
            <w:pPr>
              <w:spacing w:line="240" w:lineRule="auto"/>
              <w:jc w:val="right"/>
              <w:rPr>
                <w:rFonts w:ascii="Calibri" w:eastAsia="Times New Roman" w:hAnsi="Calibri" w:cs="Times New Roman"/>
                <w:sz w:val="24"/>
                <w:szCs w:val="24"/>
              </w:rPr>
            </w:pPr>
            <w:r w:rsidRPr="0041286B">
              <w:rPr>
                <w:rFonts w:ascii="Calibri" w:eastAsia="Times New Roman" w:hAnsi="Calibri" w:cs="Times New Roman"/>
                <w:sz w:val="24"/>
                <w:szCs w:val="24"/>
              </w:rPr>
              <w:t>0.2575</w:t>
            </w:r>
          </w:p>
        </w:tc>
      </w:tr>
      <w:tr w:rsidR="0041286B" w:rsidRPr="0041286B" w14:paraId="565FD159" w14:textId="77777777" w:rsidTr="0041286B">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F9C8FB" w14:textId="77777777" w:rsidR="0041286B" w:rsidRPr="009D581A" w:rsidRDefault="0041286B" w:rsidP="0041286B">
            <w:pPr>
              <w:spacing w:line="240" w:lineRule="auto"/>
              <w:jc w:val="right"/>
              <w:rPr>
                <w:rFonts w:ascii="Calibri" w:eastAsia="Times New Roman" w:hAnsi="Calibri" w:cs="Times New Roman"/>
                <w:b/>
                <w:i/>
                <w:sz w:val="24"/>
                <w:szCs w:val="24"/>
              </w:rPr>
            </w:pPr>
            <w:r w:rsidRPr="009D581A">
              <w:rPr>
                <w:rFonts w:ascii="Calibri" w:eastAsia="Times New Roman" w:hAnsi="Calibri" w:cs="Times New Roman"/>
                <w:b/>
                <w:i/>
                <w:sz w:val="24"/>
                <w:szCs w:val="24"/>
              </w:rPr>
              <w:t>0.0639</w:t>
            </w:r>
          </w:p>
        </w:tc>
        <w:tc>
          <w:tcPr>
            <w:tcW w:w="1300" w:type="dxa"/>
            <w:tcBorders>
              <w:top w:val="single" w:sz="4" w:space="0" w:color="4F81BD"/>
              <w:left w:val="nil"/>
              <w:bottom w:val="nil"/>
              <w:right w:val="single" w:sz="4" w:space="0" w:color="auto"/>
            </w:tcBorders>
            <w:shd w:val="clear" w:color="auto" w:fill="auto"/>
            <w:noWrap/>
            <w:vAlign w:val="bottom"/>
            <w:hideMark/>
          </w:tcPr>
          <w:p w14:paraId="5FA02F48" w14:textId="77777777" w:rsidR="0041286B" w:rsidRPr="009D581A" w:rsidRDefault="0041286B" w:rsidP="0041286B">
            <w:pPr>
              <w:spacing w:line="240" w:lineRule="auto"/>
              <w:jc w:val="right"/>
              <w:rPr>
                <w:rFonts w:ascii="Calibri" w:eastAsia="Times New Roman" w:hAnsi="Calibri" w:cs="Times New Roman"/>
                <w:b/>
                <w:i/>
                <w:sz w:val="24"/>
                <w:szCs w:val="24"/>
              </w:rPr>
            </w:pPr>
            <w:r w:rsidRPr="009D581A">
              <w:rPr>
                <w:rFonts w:ascii="Calibri" w:eastAsia="Times New Roman" w:hAnsi="Calibri" w:cs="Times New Roman"/>
                <w:b/>
                <w:i/>
                <w:sz w:val="24"/>
                <w:szCs w:val="24"/>
              </w:rPr>
              <w:t>0.0168</w:t>
            </w:r>
          </w:p>
        </w:tc>
        <w:tc>
          <w:tcPr>
            <w:tcW w:w="1300" w:type="dxa"/>
            <w:tcBorders>
              <w:top w:val="single" w:sz="4" w:space="0" w:color="4F81BD"/>
              <w:left w:val="single" w:sz="4" w:space="0" w:color="auto"/>
              <w:bottom w:val="nil"/>
              <w:right w:val="single" w:sz="4" w:space="0" w:color="auto"/>
            </w:tcBorders>
            <w:shd w:val="clear" w:color="auto" w:fill="auto"/>
            <w:noWrap/>
            <w:vAlign w:val="bottom"/>
            <w:hideMark/>
          </w:tcPr>
          <w:p w14:paraId="1F42BECA" w14:textId="77777777" w:rsidR="0041286B" w:rsidRPr="0041286B" w:rsidRDefault="0041286B" w:rsidP="0041286B">
            <w:pPr>
              <w:spacing w:line="240" w:lineRule="auto"/>
              <w:jc w:val="right"/>
              <w:rPr>
                <w:rFonts w:ascii="Calibri" w:eastAsia="Times New Roman" w:hAnsi="Calibri" w:cs="Times New Roman"/>
                <w:sz w:val="24"/>
                <w:szCs w:val="24"/>
              </w:rPr>
            </w:pPr>
            <w:r w:rsidRPr="0041286B">
              <w:rPr>
                <w:rFonts w:ascii="Calibri" w:eastAsia="Times New Roman" w:hAnsi="Calibri" w:cs="Times New Roman"/>
                <w:sz w:val="24"/>
                <w:szCs w:val="24"/>
              </w:rPr>
              <w:t>0.0216</w:t>
            </w:r>
          </w:p>
        </w:tc>
        <w:tc>
          <w:tcPr>
            <w:tcW w:w="1300" w:type="dxa"/>
            <w:tcBorders>
              <w:top w:val="single" w:sz="4" w:space="0" w:color="4F81BD"/>
              <w:left w:val="single" w:sz="4" w:space="0" w:color="auto"/>
              <w:bottom w:val="nil"/>
              <w:right w:val="single" w:sz="4" w:space="0" w:color="auto"/>
            </w:tcBorders>
            <w:shd w:val="clear" w:color="auto" w:fill="auto"/>
            <w:noWrap/>
            <w:vAlign w:val="bottom"/>
            <w:hideMark/>
          </w:tcPr>
          <w:p w14:paraId="5E9E18DB" w14:textId="77777777" w:rsidR="0041286B" w:rsidRPr="0041286B" w:rsidRDefault="0041286B" w:rsidP="0041286B">
            <w:pPr>
              <w:spacing w:line="240" w:lineRule="auto"/>
              <w:jc w:val="right"/>
              <w:rPr>
                <w:rFonts w:ascii="Calibri" w:eastAsia="Times New Roman" w:hAnsi="Calibri" w:cs="Times New Roman"/>
                <w:sz w:val="24"/>
                <w:szCs w:val="24"/>
              </w:rPr>
            </w:pPr>
            <w:r w:rsidRPr="0041286B">
              <w:rPr>
                <w:rFonts w:ascii="Calibri" w:eastAsia="Times New Roman" w:hAnsi="Calibri" w:cs="Times New Roman"/>
                <w:sz w:val="24"/>
                <w:szCs w:val="24"/>
              </w:rPr>
              <w:t>0.1909</w:t>
            </w:r>
          </w:p>
        </w:tc>
        <w:tc>
          <w:tcPr>
            <w:tcW w:w="1300" w:type="dxa"/>
            <w:tcBorders>
              <w:top w:val="single" w:sz="4" w:space="0" w:color="4F81BD"/>
              <w:left w:val="single" w:sz="4" w:space="0" w:color="auto"/>
              <w:bottom w:val="nil"/>
              <w:right w:val="single" w:sz="4" w:space="0" w:color="auto"/>
            </w:tcBorders>
            <w:shd w:val="clear" w:color="auto" w:fill="auto"/>
            <w:noWrap/>
            <w:vAlign w:val="bottom"/>
            <w:hideMark/>
          </w:tcPr>
          <w:p w14:paraId="722C82B7" w14:textId="77777777" w:rsidR="0041286B" w:rsidRPr="0041286B" w:rsidRDefault="0041286B" w:rsidP="0041286B">
            <w:pPr>
              <w:spacing w:line="240" w:lineRule="auto"/>
              <w:jc w:val="right"/>
              <w:rPr>
                <w:rFonts w:ascii="Calibri" w:eastAsia="Times New Roman" w:hAnsi="Calibri" w:cs="Times New Roman"/>
                <w:sz w:val="24"/>
                <w:szCs w:val="24"/>
              </w:rPr>
            </w:pPr>
            <w:r w:rsidRPr="0041286B">
              <w:rPr>
                <w:rFonts w:ascii="Calibri" w:eastAsia="Times New Roman" w:hAnsi="Calibri" w:cs="Times New Roman"/>
                <w:sz w:val="24"/>
                <w:szCs w:val="24"/>
              </w:rPr>
              <w:t>0.1663</w:t>
            </w:r>
          </w:p>
        </w:tc>
        <w:tc>
          <w:tcPr>
            <w:tcW w:w="1300" w:type="dxa"/>
            <w:tcBorders>
              <w:top w:val="single" w:sz="4" w:space="0" w:color="4F81BD"/>
              <w:left w:val="single" w:sz="4" w:space="0" w:color="auto"/>
              <w:bottom w:val="nil"/>
              <w:right w:val="single" w:sz="4" w:space="0" w:color="auto"/>
            </w:tcBorders>
            <w:shd w:val="clear" w:color="auto" w:fill="auto"/>
            <w:noWrap/>
            <w:vAlign w:val="bottom"/>
            <w:hideMark/>
          </w:tcPr>
          <w:p w14:paraId="309F9BAB" w14:textId="77777777" w:rsidR="0041286B" w:rsidRPr="0041286B" w:rsidRDefault="0041286B" w:rsidP="0041286B">
            <w:pPr>
              <w:spacing w:line="240" w:lineRule="auto"/>
              <w:jc w:val="right"/>
              <w:rPr>
                <w:rFonts w:ascii="Calibri" w:eastAsia="Times New Roman" w:hAnsi="Calibri" w:cs="Times New Roman"/>
                <w:sz w:val="24"/>
                <w:szCs w:val="24"/>
              </w:rPr>
            </w:pPr>
            <w:r w:rsidRPr="0041286B">
              <w:rPr>
                <w:rFonts w:ascii="Calibri" w:eastAsia="Times New Roman" w:hAnsi="Calibri" w:cs="Times New Roman"/>
                <w:sz w:val="24"/>
                <w:szCs w:val="24"/>
              </w:rPr>
              <w:t>0.3169</w:t>
            </w:r>
          </w:p>
        </w:tc>
        <w:tc>
          <w:tcPr>
            <w:tcW w:w="1300" w:type="dxa"/>
            <w:tcBorders>
              <w:top w:val="single" w:sz="4" w:space="0" w:color="4F81BD"/>
              <w:left w:val="single" w:sz="4" w:space="0" w:color="auto"/>
              <w:bottom w:val="nil"/>
              <w:right w:val="single" w:sz="4" w:space="0" w:color="auto"/>
            </w:tcBorders>
            <w:shd w:val="clear" w:color="auto" w:fill="auto"/>
            <w:noWrap/>
            <w:vAlign w:val="bottom"/>
            <w:hideMark/>
          </w:tcPr>
          <w:p w14:paraId="7623CC41" w14:textId="77777777" w:rsidR="0041286B" w:rsidRPr="0041286B" w:rsidRDefault="0041286B" w:rsidP="0041286B">
            <w:pPr>
              <w:spacing w:line="240" w:lineRule="auto"/>
              <w:jc w:val="right"/>
              <w:rPr>
                <w:rFonts w:ascii="Calibri" w:eastAsia="Times New Roman" w:hAnsi="Calibri" w:cs="Times New Roman"/>
                <w:sz w:val="24"/>
                <w:szCs w:val="24"/>
              </w:rPr>
            </w:pPr>
            <w:r w:rsidRPr="0041286B">
              <w:rPr>
                <w:rFonts w:ascii="Calibri" w:eastAsia="Times New Roman" w:hAnsi="Calibri" w:cs="Times New Roman"/>
                <w:sz w:val="24"/>
                <w:szCs w:val="24"/>
              </w:rPr>
              <w:t>0.3043</w:t>
            </w:r>
          </w:p>
        </w:tc>
      </w:tr>
      <w:tr w:rsidR="0041286B" w:rsidRPr="0041286B" w14:paraId="7DE7C35F" w14:textId="77777777" w:rsidTr="0041286B">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EF275D" w14:textId="77777777" w:rsidR="0041286B" w:rsidRPr="009D581A" w:rsidRDefault="0041286B" w:rsidP="0041286B">
            <w:pPr>
              <w:spacing w:line="240" w:lineRule="auto"/>
              <w:jc w:val="right"/>
              <w:rPr>
                <w:rFonts w:ascii="Calibri" w:eastAsia="Times New Roman" w:hAnsi="Calibri" w:cs="Times New Roman"/>
                <w:b/>
                <w:i/>
                <w:sz w:val="24"/>
                <w:szCs w:val="24"/>
              </w:rPr>
            </w:pPr>
            <w:r w:rsidRPr="009D581A">
              <w:rPr>
                <w:rFonts w:ascii="Calibri" w:eastAsia="Times New Roman" w:hAnsi="Calibri" w:cs="Times New Roman"/>
                <w:b/>
                <w:i/>
                <w:sz w:val="24"/>
                <w:szCs w:val="24"/>
              </w:rPr>
              <w:t>0.0668</w:t>
            </w:r>
          </w:p>
        </w:tc>
        <w:tc>
          <w:tcPr>
            <w:tcW w:w="1300" w:type="dxa"/>
            <w:tcBorders>
              <w:top w:val="single" w:sz="4" w:space="0" w:color="4F81BD"/>
              <w:left w:val="nil"/>
              <w:bottom w:val="nil"/>
              <w:right w:val="single" w:sz="4" w:space="0" w:color="auto"/>
            </w:tcBorders>
            <w:shd w:val="clear" w:color="auto" w:fill="auto"/>
            <w:noWrap/>
            <w:vAlign w:val="bottom"/>
            <w:hideMark/>
          </w:tcPr>
          <w:p w14:paraId="55C5E111" w14:textId="77777777" w:rsidR="0041286B" w:rsidRPr="009D581A" w:rsidRDefault="0041286B" w:rsidP="0041286B">
            <w:pPr>
              <w:spacing w:line="240" w:lineRule="auto"/>
              <w:jc w:val="right"/>
              <w:rPr>
                <w:rFonts w:ascii="Calibri" w:eastAsia="Times New Roman" w:hAnsi="Calibri" w:cs="Times New Roman"/>
                <w:b/>
                <w:i/>
                <w:sz w:val="24"/>
                <w:szCs w:val="24"/>
              </w:rPr>
            </w:pPr>
            <w:r w:rsidRPr="009D581A">
              <w:rPr>
                <w:rFonts w:ascii="Calibri" w:eastAsia="Times New Roman" w:hAnsi="Calibri" w:cs="Times New Roman"/>
                <w:b/>
                <w:i/>
                <w:sz w:val="24"/>
                <w:szCs w:val="24"/>
              </w:rPr>
              <w:t>0.0178</w:t>
            </w:r>
          </w:p>
        </w:tc>
        <w:tc>
          <w:tcPr>
            <w:tcW w:w="1300" w:type="dxa"/>
            <w:tcBorders>
              <w:top w:val="single" w:sz="4" w:space="0" w:color="4F81BD"/>
              <w:left w:val="single" w:sz="4" w:space="0" w:color="auto"/>
              <w:bottom w:val="nil"/>
              <w:right w:val="single" w:sz="4" w:space="0" w:color="auto"/>
            </w:tcBorders>
            <w:shd w:val="clear" w:color="auto" w:fill="auto"/>
            <w:noWrap/>
            <w:vAlign w:val="bottom"/>
            <w:hideMark/>
          </w:tcPr>
          <w:p w14:paraId="2358318E" w14:textId="77777777" w:rsidR="0041286B" w:rsidRPr="0041286B" w:rsidRDefault="0041286B" w:rsidP="0041286B">
            <w:pPr>
              <w:spacing w:line="240" w:lineRule="auto"/>
              <w:jc w:val="right"/>
              <w:rPr>
                <w:rFonts w:ascii="Calibri" w:eastAsia="Times New Roman" w:hAnsi="Calibri" w:cs="Times New Roman"/>
                <w:sz w:val="24"/>
                <w:szCs w:val="24"/>
              </w:rPr>
            </w:pPr>
            <w:r w:rsidRPr="0041286B">
              <w:rPr>
                <w:rFonts w:ascii="Calibri" w:eastAsia="Times New Roman" w:hAnsi="Calibri" w:cs="Times New Roman"/>
                <w:sz w:val="24"/>
                <w:szCs w:val="24"/>
              </w:rPr>
              <w:t>0</w:t>
            </w:r>
          </w:p>
        </w:tc>
        <w:tc>
          <w:tcPr>
            <w:tcW w:w="1300" w:type="dxa"/>
            <w:tcBorders>
              <w:top w:val="single" w:sz="4" w:space="0" w:color="4F81BD"/>
              <w:left w:val="single" w:sz="4" w:space="0" w:color="auto"/>
              <w:bottom w:val="nil"/>
              <w:right w:val="single" w:sz="4" w:space="0" w:color="auto"/>
            </w:tcBorders>
            <w:shd w:val="clear" w:color="auto" w:fill="auto"/>
            <w:noWrap/>
            <w:vAlign w:val="bottom"/>
            <w:hideMark/>
          </w:tcPr>
          <w:p w14:paraId="0971C90A" w14:textId="77777777" w:rsidR="0041286B" w:rsidRPr="0041286B" w:rsidRDefault="0041286B" w:rsidP="0041286B">
            <w:pPr>
              <w:spacing w:line="240" w:lineRule="auto"/>
              <w:jc w:val="right"/>
              <w:rPr>
                <w:rFonts w:ascii="Calibri" w:eastAsia="Times New Roman" w:hAnsi="Calibri" w:cs="Times New Roman"/>
                <w:sz w:val="24"/>
                <w:szCs w:val="24"/>
              </w:rPr>
            </w:pPr>
            <w:r w:rsidRPr="0041286B">
              <w:rPr>
                <w:rFonts w:ascii="Calibri" w:eastAsia="Times New Roman" w:hAnsi="Calibri" w:cs="Times New Roman"/>
                <w:sz w:val="24"/>
                <w:szCs w:val="24"/>
              </w:rPr>
              <w:t>0.127</w:t>
            </w:r>
          </w:p>
        </w:tc>
        <w:tc>
          <w:tcPr>
            <w:tcW w:w="1300" w:type="dxa"/>
            <w:tcBorders>
              <w:top w:val="single" w:sz="4" w:space="0" w:color="4F81BD"/>
              <w:left w:val="single" w:sz="4" w:space="0" w:color="auto"/>
              <w:bottom w:val="nil"/>
              <w:right w:val="single" w:sz="4" w:space="0" w:color="auto"/>
            </w:tcBorders>
            <w:shd w:val="clear" w:color="auto" w:fill="auto"/>
            <w:noWrap/>
            <w:vAlign w:val="bottom"/>
            <w:hideMark/>
          </w:tcPr>
          <w:p w14:paraId="6D3A3DCD" w14:textId="77777777" w:rsidR="0041286B" w:rsidRPr="0041286B" w:rsidRDefault="0041286B" w:rsidP="0041286B">
            <w:pPr>
              <w:spacing w:line="240" w:lineRule="auto"/>
              <w:jc w:val="right"/>
              <w:rPr>
                <w:rFonts w:ascii="Calibri" w:eastAsia="Times New Roman" w:hAnsi="Calibri" w:cs="Times New Roman"/>
                <w:sz w:val="24"/>
                <w:szCs w:val="24"/>
              </w:rPr>
            </w:pPr>
            <w:r w:rsidRPr="0041286B">
              <w:rPr>
                <w:rFonts w:ascii="Calibri" w:eastAsia="Times New Roman" w:hAnsi="Calibri" w:cs="Times New Roman"/>
                <w:sz w:val="24"/>
                <w:szCs w:val="24"/>
              </w:rPr>
              <w:t>0.1579</w:t>
            </w:r>
          </w:p>
        </w:tc>
        <w:tc>
          <w:tcPr>
            <w:tcW w:w="1300" w:type="dxa"/>
            <w:tcBorders>
              <w:top w:val="single" w:sz="4" w:space="0" w:color="4F81BD"/>
              <w:left w:val="single" w:sz="4" w:space="0" w:color="auto"/>
              <w:bottom w:val="nil"/>
              <w:right w:val="single" w:sz="4" w:space="0" w:color="auto"/>
            </w:tcBorders>
            <w:shd w:val="clear" w:color="auto" w:fill="auto"/>
            <w:noWrap/>
            <w:vAlign w:val="bottom"/>
            <w:hideMark/>
          </w:tcPr>
          <w:p w14:paraId="6E61D203" w14:textId="77777777" w:rsidR="0041286B" w:rsidRPr="0041286B" w:rsidRDefault="0041286B" w:rsidP="0041286B">
            <w:pPr>
              <w:spacing w:line="240" w:lineRule="auto"/>
              <w:jc w:val="right"/>
              <w:rPr>
                <w:rFonts w:ascii="Calibri" w:eastAsia="Times New Roman" w:hAnsi="Calibri" w:cs="Times New Roman"/>
                <w:sz w:val="24"/>
                <w:szCs w:val="24"/>
              </w:rPr>
            </w:pPr>
            <w:r w:rsidRPr="0041286B">
              <w:rPr>
                <w:rFonts w:ascii="Calibri" w:eastAsia="Times New Roman" w:hAnsi="Calibri" w:cs="Times New Roman"/>
                <w:sz w:val="24"/>
                <w:szCs w:val="24"/>
              </w:rPr>
              <w:t>0.3502</w:t>
            </w:r>
          </w:p>
        </w:tc>
        <w:tc>
          <w:tcPr>
            <w:tcW w:w="1300" w:type="dxa"/>
            <w:tcBorders>
              <w:top w:val="single" w:sz="4" w:space="0" w:color="4F81BD"/>
              <w:left w:val="single" w:sz="4" w:space="0" w:color="auto"/>
              <w:bottom w:val="nil"/>
              <w:right w:val="single" w:sz="4" w:space="0" w:color="auto"/>
            </w:tcBorders>
            <w:shd w:val="clear" w:color="auto" w:fill="auto"/>
            <w:noWrap/>
            <w:vAlign w:val="bottom"/>
            <w:hideMark/>
          </w:tcPr>
          <w:p w14:paraId="39C2B6B3" w14:textId="77777777" w:rsidR="0041286B" w:rsidRPr="0041286B" w:rsidRDefault="0041286B" w:rsidP="0041286B">
            <w:pPr>
              <w:spacing w:line="240" w:lineRule="auto"/>
              <w:jc w:val="right"/>
              <w:rPr>
                <w:rFonts w:ascii="Calibri" w:eastAsia="Times New Roman" w:hAnsi="Calibri" w:cs="Times New Roman"/>
                <w:sz w:val="24"/>
                <w:szCs w:val="24"/>
              </w:rPr>
            </w:pPr>
            <w:r w:rsidRPr="0041286B">
              <w:rPr>
                <w:rFonts w:ascii="Calibri" w:eastAsia="Times New Roman" w:hAnsi="Calibri" w:cs="Times New Roman"/>
                <w:sz w:val="24"/>
                <w:szCs w:val="24"/>
              </w:rPr>
              <w:t>0.3649</w:t>
            </w:r>
          </w:p>
        </w:tc>
      </w:tr>
      <w:tr w:rsidR="0041286B" w:rsidRPr="0041286B" w14:paraId="184C154F" w14:textId="77777777" w:rsidTr="0041286B">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3F0541" w14:textId="77777777" w:rsidR="0041286B" w:rsidRPr="009D581A" w:rsidRDefault="0041286B" w:rsidP="0041286B">
            <w:pPr>
              <w:spacing w:line="240" w:lineRule="auto"/>
              <w:jc w:val="right"/>
              <w:rPr>
                <w:rFonts w:ascii="Calibri" w:eastAsia="Times New Roman" w:hAnsi="Calibri" w:cs="Times New Roman"/>
                <w:b/>
                <w:i/>
                <w:sz w:val="24"/>
                <w:szCs w:val="24"/>
              </w:rPr>
            </w:pPr>
            <w:r w:rsidRPr="009D581A">
              <w:rPr>
                <w:rFonts w:ascii="Calibri" w:eastAsia="Times New Roman" w:hAnsi="Calibri" w:cs="Times New Roman"/>
                <w:b/>
                <w:i/>
                <w:sz w:val="24"/>
                <w:szCs w:val="24"/>
              </w:rPr>
              <w:t>0.0706</w:t>
            </w:r>
          </w:p>
        </w:tc>
        <w:tc>
          <w:tcPr>
            <w:tcW w:w="1300" w:type="dxa"/>
            <w:tcBorders>
              <w:top w:val="single" w:sz="4" w:space="0" w:color="4F81BD"/>
              <w:left w:val="nil"/>
              <w:bottom w:val="nil"/>
              <w:right w:val="single" w:sz="4" w:space="0" w:color="auto"/>
            </w:tcBorders>
            <w:shd w:val="clear" w:color="auto" w:fill="auto"/>
            <w:noWrap/>
            <w:vAlign w:val="bottom"/>
            <w:hideMark/>
          </w:tcPr>
          <w:p w14:paraId="6FB95E42" w14:textId="77777777" w:rsidR="0041286B" w:rsidRPr="009D581A" w:rsidRDefault="0041286B" w:rsidP="0041286B">
            <w:pPr>
              <w:spacing w:line="240" w:lineRule="auto"/>
              <w:jc w:val="right"/>
              <w:rPr>
                <w:rFonts w:ascii="Calibri" w:eastAsia="Times New Roman" w:hAnsi="Calibri" w:cs="Times New Roman"/>
                <w:b/>
                <w:i/>
                <w:sz w:val="24"/>
                <w:szCs w:val="24"/>
              </w:rPr>
            </w:pPr>
            <w:r w:rsidRPr="009D581A">
              <w:rPr>
                <w:rFonts w:ascii="Calibri" w:eastAsia="Times New Roman" w:hAnsi="Calibri" w:cs="Times New Roman"/>
                <w:b/>
                <w:i/>
                <w:sz w:val="24"/>
                <w:szCs w:val="24"/>
              </w:rPr>
              <w:t>0.0189</w:t>
            </w:r>
          </w:p>
        </w:tc>
        <w:tc>
          <w:tcPr>
            <w:tcW w:w="1300" w:type="dxa"/>
            <w:tcBorders>
              <w:top w:val="single" w:sz="4" w:space="0" w:color="4F81BD"/>
              <w:left w:val="single" w:sz="4" w:space="0" w:color="auto"/>
              <w:bottom w:val="nil"/>
              <w:right w:val="single" w:sz="4" w:space="0" w:color="auto"/>
            </w:tcBorders>
            <w:shd w:val="clear" w:color="auto" w:fill="auto"/>
            <w:noWrap/>
            <w:vAlign w:val="bottom"/>
            <w:hideMark/>
          </w:tcPr>
          <w:p w14:paraId="35620D67" w14:textId="77777777" w:rsidR="0041286B" w:rsidRPr="0041286B" w:rsidRDefault="0041286B" w:rsidP="0041286B">
            <w:pPr>
              <w:spacing w:line="240" w:lineRule="auto"/>
              <w:jc w:val="right"/>
              <w:rPr>
                <w:rFonts w:ascii="Calibri" w:eastAsia="Times New Roman" w:hAnsi="Calibri" w:cs="Times New Roman"/>
                <w:sz w:val="24"/>
                <w:szCs w:val="24"/>
              </w:rPr>
            </w:pPr>
            <w:r w:rsidRPr="0041286B">
              <w:rPr>
                <w:rFonts w:ascii="Calibri" w:eastAsia="Times New Roman" w:hAnsi="Calibri" w:cs="Times New Roman"/>
                <w:sz w:val="24"/>
                <w:szCs w:val="24"/>
              </w:rPr>
              <w:t>0</w:t>
            </w:r>
          </w:p>
        </w:tc>
        <w:tc>
          <w:tcPr>
            <w:tcW w:w="1300" w:type="dxa"/>
            <w:tcBorders>
              <w:top w:val="single" w:sz="4" w:space="0" w:color="4F81BD"/>
              <w:left w:val="single" w:sz="4" w:space="0" w:color="auto"/>
              <w:bottom w:val="nil"/>
              <w:right w:val="single" w:sz="4" w:space="0" w:color="auto"/>
            </w:tcBorders>
            <w:shd w:val="clear" w:color="auto" w:fill="auto"/>
            <w:noWrap/>
            <w:vAlign w:val="bottom"/>
            <w:hideMark/>
          </w:tcPr>
          <w:p w14:paraId="0DA8F2FA" w14:textId="77777777" w:rsidR="0041286B" w:rsidRPr="0041286B" w:rsidRDefault="0041286B" w:rsidP="0041286B">
            <w:pPr>
              <w:spacing w:line="240" w:lineRule="auto"/>
              <w:jc w:val="right"/>
              <w:rPr>
                <w:rFonts w:ascii="Calibri" w:eastAsia="Times New Roman" w:hAnsi="Calibri" w:cs="Times New Roman"/>
                <w:sz w:val="24"/>
                <w:szCs w:val="24"/>
              </w:rPr>
            </w:pPr>
            <w:r w:rsidRPr="0041286B">
              <w:rPr>
                <w:rFonts w:ascii="Calibri" w:eastAsia="Times New Roman" w:hAnsi="Calibri" w:cs="Times New Roman"/>
                <w:sz w:val="24"/>
                <w:szCs w:val="24"/>
              </w:rPr>
              <w:t>0.0391</w:t>
            </w:r>
          </w:p>
        </w:tc>
        <w:tc>
          <w:tcPr>
            <w:tcW w:w="1300" w:type="dxa"/>
            <w:tcBorders>
              <w:top w:val="single" w:sz="4" w:space="0" w:color="4F81BD"/>
              <w:left w:val="single" w:sz="4" w:space="0" w:color="auto"/>
              <w:bottom w:val="nil"/>
              <w:right w:val="single" w:sz="4" w:space="0" w:color="auto"/>
            </w:tcBorders>
            <w:shd w:val="clear" w:color="auto" w:fill="auto"/>
            <w:noWrap/>
            <w:vAlign w:val="bottom"/>
            <w:hideMark/>
          </w:tcPr>
          <w:p w14:paraId="257E0A08" w14:textId="77777777" w:rsidR="0041286B" w:rsidRPr="0041286B" w:rsidRDefault="0041286B" w:rsidP="0041286B">
            <w:pPr>
              <w:spacing w:line="240" w:lineRule="auto"/>
              <w:jc w:val="right"/>
              <w:rPr>
                <w:rFonts w:ascii="Calibri" w:eastAsia="Times New Roman" w:hAnsi="Calibri" w:cs="Times New Roman"/>
                <w:sz w:val="24"/>
                <w:szCs w:val="24"/>
              </w:rPr>
            </w:pPr>
            <w:r w:rsidRPr="0041286B">
              <w:rPr>
                <w:rFonts w:ascii="Calibri" w:eastAsia="Times New Roman" w:hAnsi="Calibri" w:cs="Times New Roman"/>
                <w:sz w:val="24"/>
                <w:szCs w:val="24"/>
              </w:rPr>
              <w:t>0.1416</w:t>
            </w:r>
          </w:p>
        </w:tc>
        <w:tc>
          <w:tcPr>
            <w:tcW w:w="1300" w:type="dxa"/>
            <w:tcBorders>
              <w:top w:val="single" w:sz="4" w:space="0" w:color="4F81BD"/>
              <w:left w:val="single" w:sz="4" w:space="0" w:color="auto"/>
              <w:bottom w:val="nil"/>
              <w:right w:val="single" w:sz="4" w:space="0" w:color="auto"/>
            </w:tcBorders>
            <w:shd w:val="clear" w:color="auto" w:fill="auto"/>
            <w:noWrap/>
            <w:vAlign w:val="bottom"/>
            <w:hideMark/>
          </w:tcPr>
          <w:p w14:paraId="6F53AAFF" w14:textId="77777777" w:rsidR="0041286B" w:rsidRPr="0041286B" w:rsidRDefault="0041286B" w:rsidP="0041286B">
            <w:pPr>
              <w:spacing w:line="240" w:lineRule="auto"/>
              <w:jc w:val="right"/>
              <w:rPr>
                <w:rFonts w:ascii="Calibri" w:eastAsia="Times New Roman" w:hAnsi="Calibri" w:cs="Times New Roman"/>
                <w:sz w:val="24"/>
                <w:szCs w:val="24"/>
              </w:rPr>
            </w:pPr>
            <w:r w:rsidRPr="0041286B">
              <w:rPr>
                <w:rFonts w:ascii="Calibri" w:eastAsia="Times New Roman" w:hAnsi="Calibri" w:cs="Times New Roman"/>
                <w:sz w:val="24"/>
                <w:szCs w:val="24"/>
              </w:rPr>
              <w:t>0.3847</w:t>
            </w:r>
          </w:p>
        </w:tc>
        <w:tc>
          <w:tcPr>
            <w:tcW w:w="1300" w:type="dxa"/>
            <w:tcBorders>
              <w:top w:val="single" w:sz="4" w:space="0" w:color="4F81BD"/>
              <w:left w:val="single" w:sz="4" w:space="0" w:color="auto"/>
              <w:bottom w:val="nil"/>
              <w:right w:val="single" w:sz="4" w:space="0" w:color="auto"/>
            </w:tcBorders>
            <w:shd w:val="clear" w:color="auto" w:fill="auto"/>
            <w:noWrap/>
            <w:vAlign w:val="bottom"/>
            <w:hideMark/>
          </w:tcPr>
          <w:p w14:paraId="77D3ED86" w14:textId="77777777" w:rsidR="0041286B" w:rsidRPr="0041286B" w:rsidRDefault="0041286B" w:rsidP="0041286B">
            <w:pPr>
              <w:spacing w:line="240" w:lineRule="auto"/>
              <w:jc w:val="right"/>
              <w:rPr>
                <w:rFonts w:ascii="Calibri" w:eastAsia="Times New Roman" w:hAnsi="Calibri" w:cs="Times New Roman"/>
                <w:sz w:val="24"/>
                <w:szCs w:val="24"/>
              </w:rPr>
            </w:pPr>
            <w:r w:rsidRPr="0041286B">
              <w:rPr>
                <w:rFonts w:ascii="Calibri" w:eastAsia="Times New Roman" w:hAnsi="Calibri" w:cs="Times New Roman"/>
                <w:sz w:val="24"/>
                <w:szCs w:val="24"/>
              </w:rPr>
              <w:t>0.4346</w:t>
            </w:r>
          </w:p>
        </w:tc>
      </w:tr>
      <w:tr w:rsidR="0041286B" w:rsidRPr="0041286B" w14:paraId="485C7749" w14:textId="77777777" w:rsidTr="0041286B">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DA3345" w14:textId="77777777" w:rsidR="0041286B" w:rsidRPr="009D581A" w:rsidRDefault="0041286B" w:rsidP="0041286B">
            <w:pPr>
              <w:spacing w:line="240" w:lineRule="auto"/>
              <w:jc w:val="right"/>
              <w:rPr>
                <w:rFonts w:ascii="Calibri" w:eastAsia="Times New Roman" w:hAnsi="Calibri" w:cs="Times New Roman"/>
                <w:b/>
                <w:i/>
                <w:sz w:val="24"/>
                <w:szCs w:val="24"/>
              </w:rPr>
            </w:pPr>
            <w:r w:rsidRPr="009D581A">
              <w:rPr>
                <w:rFonts w:ascii="Calibri" w:eastAsia="Times New Roman" w:hAnsi="Calibri" w:cs="Times New Roman"/>
                <w:b/>
                <w:i/>
                <w:sz w:val="24"/>
                <w:szCs w:val="24"/>
              </w:rPr>
              <w:t>0.0755</w:t>
            </w:r>
          </w:p>
        </w:tc>
        <w:tc>
          <w:tcPr>
            <w:tcW w:w="1300" w:type="dxa"/>
            <w:tcBorders>
              <w:top w:val="single" w:sz="4" w:space="0" w:color="4F81BD"/>
              <w:left w:val="nil"/>
              <w:bottom w:val="nil"/>
              <w:right w:val="single" w:sz="4" w:space="0" w:color="auto"/>
            </w:tcBorders>
            <w:shd w:val="clear" w:color="auto" w:fill="auto"/>
            <w:noWrap/>
            <w:vAlign w:val="bottom"/>
            <w:hideMark/>
          </w:tcPr>
          <w:p w14:paraId="02EDA10E" w14:textId="77777777" w:rsidR="0041286B" w:rsidRPr="009D581A" w:rsidRDefault="0041286B" w:rsidP="0041286B">
            <w:pPr>
              <w:spacing w:line="240" w:lineRule="auto"/>
              <w:jc w:val="right"/>
              <w:rPr>
                <w:rFonts w:ascii="Calibri" w:eastAsia="Times New Roman" w:hAnsi="Calibri" w:cs="Times New Roman"/>
                <w:b/>
                <w:i/>
                <w:sz w:val="24"/>
                <w:szCs w:val="24"/>
              </w:rPr>
            </w:pPr>
            <w:r w:rsidRPr="009D581A">
              <w:rPr>
                <w:rFonts w:ascii="Calibri" w:eastAsia="Times New Roman" w:hAnsi="Calibri" w:cs="Times New Roman"/>
                <w:b/>
                <w:i/>
                <w:sz w:val="24"/>
                <w:szCs w:val="24"/>
              </w:rPr>
              <w:t>0.0199</w:t>
            </w:r>
          </w:p>
        </w:tc>
        <w:tc>
          <w:tcPr>
            <w:tcW w:w="1300" w:type="dxa"/>
            <w:tcBorders>
              <w:top w:val="single" w:sz="4" w:space="0" w:color="4F81BD"/>
              <w:left w:val="single" w:sz="4" w:space="0" w:color="auto"/>
              <w:bottom w:val="nil"/>
              <w:right w:val="single" w:sz="4" w:space="0" w:color="auto"/>
            </w:tcBorders>
            <w:shd w:val="clear" w:color="auto" w:fill="auto"/>
            <w:noWrap/>
            <w:vAlign w:val="bottom"/>
            <w:hideMark/>
          </w:tcPr>
          <w:p w14:paraId="71485865" w14:textId="77777777" w:rsidR="0041286B" w:rsidRPr="0041286B" w:rsidRDefault="0041286B" w:rsidP="0041286B">
            <w:pPr>
              <w:spacing w:line="240" w:lineRule="auto"/>
              <w:jc w:val="right"/>
              <w:rPr>
                <w:rFonts w:ascii="Calibri" w:eastAsia="Times New Roman" w:hAnsi="Calibri" w:cs="Times New Roman"/>
                <w:sz w:val="24"/>
                <w:szCs w:val="24"/>
              </w:rPr>
            </w:pPr>
            <w:r w:rsidRPr="0041286B">
              <w:rPr>
                <w:rFonts w:ascii="Calibri" w:eastAsia="Times New Roman" w:hAnsi="Calibri" w:cs="Times New Roman"/>
                <w:sz w:val="24"/>
                <w:szCs w:val="24"/>
              </w:rPr>
              <w:t>0</w:t>
            </w:r>
          </w:p>
        </w:tc>
        <w:tc>
          <w:tcPr>
            <w:tcW w:w="1300" w:type="dxa"/>
            <w:tcBorders>
              <w:top w:val="single" w:sz="4" w:space="0" w:color="4F81BD"/>
              <w:left w:val="single" w:sz="4" w:space="0" w:color="auto"/>
              <w:bottom w:val="nil"/>
              <w:right w:val="single" w:sz="4" w:space="0" w:color="auto"/>
            </w:tcBorders>
            <w:shd w:val="clear" w:color="auto" w:fill="auto"/>
            <w:noWrap/>
            <w:vAlign w:val="bottom"/>
            <w:hideMark/>
          </w:tcPr>
          <w:p w14:paraId="7F741160" w14:textId="77777777" w:rsidR="0041286B" w:rsidRPr="0041286B" w:rsidRDefault="0041286B" w:rsidP="0041286B">
            <w:pPr>
              <w:spacing w:line="240" w:lineRule="auto"/>
              <w:jc w:val="right"/>
              <w:rPr>
                <w:rFonts w:ascii="Calibri" w:eastAsia="Times New Roman" w:hAnsi="Calibri" w:cs="Times New Roman"/>
                <w:sz w:val="24"/>
                <w:szCs w:val="24"/>
              </w:rPr>
            </w:pPr>
            <w:r w:rsidRPr="0041286B">
              <w:rPr>
                <w:rFonts w:ascii="Calibri" w:eastAsia="Times New Roman" w:hAnsi="Calibri" w:cs="Times New Roman"/>
                <w:sz w:val="24"/>
                <w:szCs w:val="24"/>
              </w:rPr>
              <w:t>0</w:t>
            </w:r>
          </w:p>
        </w:tc>
        <w:tc>
          <w:tcPr>
            <w:tcW w:w="1300" w:type="dxa"/>
            <w:tcBorders>
              <w:top w:val="single" w:sz="4" w:space="0" w:color="4F81BD"/>
              <w:left w:val="single" w:sz="4" w:space="0" w:color="auto"/>
              <w:bottom w:val="nil"/>
              <w:right w:val="single" w:sz="4" w:space="0" w:color="auto"/>
            </w:tcBorders>
            <w:shd w:val="clear" w:color="auto" w:fill="auto"/>
            <w:noWrap/>
            <w:vAlign w:val="bottom"/>
            <w:hideMark/>
          </w:tcPr>
          <w:p w14:paraId="22CB9C5E" w14:textId="77777777" w:rsidR="0041286B" w:rsidRPr="0041286B" w:rsidRDefault="0041286B" w:rsidP="0041286B">
            <w:pPr>
              <w:spacing w:line="240" w:lineRule="auto"/>
              <w:jc w:val="right"/>
              <w:rPr>
                <w:rFonts w:ascii="Calibri" w:eastAsia="Times New Roman" w:hAnsi="Calibri" w:cs="Times New Roman"/>
                <w:sz w:val="24"/>
                <w:szCs w:val="24"/>
              </w:rPr>
            </w:pPr>
            <w:r w:rsidRPr="0041286B">
              <w:rPr>
                <w:rFonts w:ascii="Calibri" w:eastAsia="Times New Roman" w:hAnsi="Calibri" w:cs="Times New Roman"/>
                <w:sz w:val="24"/>
                <w:szCs w:val="24"/>
              </w:rPr>
              <w:t>0.0603</w:t>
            </w:r>
          </w:p>
        </w:tc>
        <w:tc>
          <w:tcPr>
            <w:tcW w:w="1300" w:type="dxa"/>
            <w:tcBorders>
              <w:top w:val="single" w:sz="4" w:space="0" w:color="4F81BD"/>
              <w:left w:val="single" w:sz="4" w:space="0" w:color="auto"/>
              <w:bottom w:val="nil"/>
              <w:right w:val="single" w:sz="4" w:space="0" w:color="auto"/>
            </w:tcBorders>
            <w:shd w:val="clear" w:color="auto" w:fill="auto"/>
            <w:noWrap/>
            <w:vAlign w:val="bottom"/>
            <w:hideMark/>
          </w:tcPr>
          <w:p w14:paraId="783A8BCD" w14:textId="77777777" w:rsidR="0041286B" w:rsidRPr="0041286B" w:rsidRDefault="0041286B" w:rsidP="0041286B">
            <w:pPr>
              <w:spacing w:line="240" w:lineRule="auto"/>
              <w:jc w:val="right"/>
              <w:rPr>
                <w:rFonts w:ascii="Calibri" w:eastAsia="Times New Roman" w:hAnsi="Calibri" w:cs="Times New Roman"/>
                <w:sz w:val="24"/>
                <w:szCs w:val="24"/>
              </w:rPr>
            </w:pPr>
            <w:r w:rsidRPr="0041286B">
              <w:rPr>
                <w:rFonts w:ascii="Calibri" w:eastAsia="Times New Roman" w:hAnsi="Calibri" w:cs="Times New Roman"/>
                <w:sz w:val="24"/>
                <w:szCs w:val="24"/>
              </w:rPr>
              <w:t>0.4029</w:t>
            </w:r>
          </w:p>
        </w:tc>
        <w:tc>
          <w:tcPr>
            <w:tcW w:w="1300" w:type="dxa"/>
            <w:tcBorders>
              <w:top w:val="single" w:sz="4" w:space="0" w:color="4F81BD"/>
              <w:left w:val="single" w:sz="4" w:space="0" w:color="auto"/>
              <w:bottom w:val="nil"/>
              <w:right w:val="single" w:sz="4" w:space="0" w:color="auto"/>
            </w:tcBorders>
            <w:shd w:val="clear" w:color="auto" w:fill="auto"/>
            <w:noWrap/>
            <w:vAlign w:val="bottom"/>
            <w:hideMark/>
          </w:tcPr>
          <w:p w14:paraId="79122683" w14:textId="77777777" w:rsidR="0041286B" w:rsidRPr="0041286B" w:rsidRDefault="0041286B" w:rsidP="0041286B">
            <w:pPr>
              <w:spacing w:line="240" w:lineRule="auto"/>
              <w:jc w:val="right"/>
              <w:rPr>
                <w:rFonts w:ascii="Calibri" w:eastAsia="Times New Roman" w:hAnsi="Calibri" w:cs="Times New Roman"/>
                <w:sz w:val="24"/>
                <w:szCs w:val="24"/>
              </w:rPr>
            </w:pPr>
            <w:r w:rsidRPr="0041286B">
              <w:rPr>
                <w:rFonts w:ascii="Calibri" w:eastAsia="Times New Roman" w:hAnsi="Calibri" w:cs="Times New Roman"/>
                <w:sz w:val="24"/>
                <w:szCs w:val="24"/>
              </w:rPr>
              <w:t>0.5368</w:t>
            </w:r>
          </w:p>
        </w:tc>
      </w:tr>
      <w:tr w:rsidR="0041286B" w:rsidRPr="0041286B" w14:paraId="306CCBCD" w14:textId="77777777" w:rsidTr="0041286B">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590390" w14:textId="77777777" w:rsidR="0041286B" w:rsidRPr="009D581A" w:rsidRDefault="0041286B" w:rsidP="0041286B">
            <w:pPr>
              <w:spacing w:line="240" w:lineRule="auto"/>
              <w:jc w:val="right"/>
              <w:rPr>
                <w:rFonts w:ascii="Calibri" w:eastAsia="Times New Roman" w:hAnsi="Calibri" w:cs="Times New Roman"/>
                <w:b/>
                <w:i/>
                <w:sz w:val="24"/>
                <w:szCs w:val="24"/>
              </w:rPr>
            </w:pPr>
            <w:r w:rsidRPr="009D581A">
              <w:rPr>
                <w:rFonts w:ascii="Calibri" w:eastAsia="Times New Roman" w:hAnsi="Calibri" w:cs="Times New Roman"/>
                <w:b/>
                <w:i/>
                <w:sz w:val="24"/>
                <w:szCs w:val="24"/>
              </w:rPr>
              <w:t>0.084</w:t>
            </w:r>
          </w:p>
        </w:tc>
        <w:tc>
          <w:tcPr>
            <w:tcW w:w="1300" w:type="dxa"/>
            <w:tcBorders>
              <w:top w:val="single" w:sz="4" w:space="0" w:color="4F81BD"/>
              <w:left w:val="nil"/>
              <w:bottom w:val="nil"/>
              <w:right w:val="single" w:sz="4" w:space="0" w:color="auto"/>
            </w:tcBorders>
            <w:shd w:val="clear" w:color="auto" w:fill="auto"/>
            <w:noWrap/>
            <w:vAlign w:val="bottom"/>
            <w:hideMark/>
          </w:tcPr>
          <w:p w14:paraId="57EA6F32" w14:textId="77777777" w:rsidR="0041286B" w:rsidRPr="009D581A" w:rsidRDefault="0041286B" w:rsidP="0041286B">
            <w:pPr>
              <w:spacing w:line="240" w:lineRule="auto"/>
              <w:jc w:val="right"/>
              <w:rPr>
                <w:rFonts w:ascii="Calibri" w:eastAsia="Times New Roman" w:hAnsi="Calibri" w:cs="Times New Roman"/>
                <w:b/>
                <w:i/>
                <w:sz w:val="24"/>
                <w:szCs w:val="24"/>
              </w:rPr>
            </w:pPr>
            <w:r w:rsidRPr="009D581A">
              <w:rPr>
                <w:rFonts w:ascii="Calibri" w:eastAsia="Times New Roman" w:hAnsi="Calibri" w:cs="Times New Roman"/>
                <w:b/>
                <w:i/>
                <w:sz w:val="24"/>
                <w:szCs w:val="24"/>
              </w:rPr>
              <w:t>0.021</w:t>
            </w:r>
          </w:p>
        </w:tc>
        <w:tc>
          <w:tcPr>
            <w:tcW w:w="1300" w:type="dxa"/>
            <w:tcBorders>
              <w:top w:val="single" w:sz="4" w:space="0" w:color="4F81BD"/>
              <w:left w:val="single" w:sz="4" w:space="0" w:color="auto"/>
              <w:bottom w:val="nil"/>
              <w:right w:val="single" w:sz="4" w:space="0" w:color="auto"/>
            </w:tcBorders>
            <w:shd w:val="clear" w:color="auto" w:fill="auto"/>
            <w:noWrap/>
            <w:vAlign w:val="bottom"/>
            <w:hideMark/>
          </w:tcPr>
          <w:p w14:paraId="57B8C0BB" w14:textId="77777777" w:rsidR="0041286B" w:rsidRPr="0041286B" w:rsidRDefault="0041286B" w:rsidP="0041286B">
            <w:pPr>
              <w:spacing w:line="240" w:lineRule="auto"/>
              <w:jc w:val="right"/>
              <w:rPr>
                <w:rFonts w:ascii="Calibri" w:eastAsia="Times New Roman" w:hAnsi="Calibri" w:cs="Times New Roman"/>
                <w:sz w:val="24"/>
                <w:szCs w:val="24"/>
              </w:rPr>
            </w:pPr>
            <w:r w:rsidRPr="0041286B">
              <w:rPr>
                <w:rFonts w:ascii="Calibri" w:eastAsia="Times New Roman" w:hAnsi="Calibri" w:cs="Times New Roman"/>
                <w:sz w:val="24"/>
                <w:szCs w:val="24"/>
              </w:rPr>
              <w:t>0</w:t>
            </w:r>
          </w:p>
        </w:tc>
        <w:tc>
          <w:tcPr>
            <w:tcW w:w="1300" w:type="dxa"/>
            <w:tcBorders>
              <w:top w:val="single" w:sz="4" w:space="0" w:color="4F81BD"/>
              <w:left w:val="single" w:sz="4" w:space="0" w:color="auto"/>
              <w:bottom w:val="nil"/>
              <w:right w:val="single" w:sz="4" w:space="0" w:color="auto"/>
            </w:tcBorders>
            <w:shd w:val="clear" w:color="auto" w:fill="auto"/>
            <w:noWrap/>
            <w:vAlign w:val="bottom"/>
            <w:hideMark/>
          </w:tcPr>
          <w:p w14:paraId="65C6B187" w14:textId="77777777" w:rsidR="0041286B" w:rsidRPr="0041286B" w:rsidRDefault="0041286B" w:rsidP="0041286B">
            <w:pPr>
              <w:spacing w:line="240" w:lineRule="auto"/>
              <w:jc w:val="right"/>
              <w:rPr>
                <w:rFonts w:ascii="Calibri" w:eastAsia="Times New Roman" w:hAnsi="Calibri" w:cs="Times New Roman"/>
                <w:sz w:val="24"/>
                <w:szCs w:val="24"/>
              </w:rPr>
            </w:pPr>
            <w:r w:rsidRPr="0041286B">
              <w:rPr>
                <w:rFonts w:ascii="Calibri" w:eastAsia="Times New Roman" w:hAnsi="Calibri" w:cs="Times New Roman"/>
                <w:sz w:val="24"/>
                <w:szCs w:val="24"/>
              </w:rPr>
              <w:t>0</w:t>
            </w:r>
          </w:p>
        </w:tc>
        <w:tc>
          <w:tcPr>
            <w:tcW w:w="1300" w:type="dxa"/>
            <w:tcBorders>
              <w:top w:val="single" w:sz="4" w:space="0" w:color="4F81BD"/>
              <w:left w:val="single" w:sz="4" w:space="0" w:color="auto"/>
              <w:bottom w:val="nil"/>
              <w:right w:val="single" w:sz="4" w:space="0" w:color="auto"/>
            </w:tcBorders>
            <w:shd w:val="clear" w:color="auto" w:fill="auto"/>
            <w:noWrap/>
            <w:vAlign w:val="bottom"/>
            <w:hideMark/>
          </w:tcPr>
          <w:p w14:paraId="129581F4" w14:textId="77777777" w:rsidR="0041286B" w:rsidRPr="0041286B" w:rsidRDefault="0041286B" w:rsidP="0041286B">
            <w:pPr>
              <w:spacing w:line="240" w:lineRule="auto"/>
              <w:jc w:val="right"/>
              <w:rPr>
                <w:rFonts w:ascii="Calibri" w:eastAsia="Times New Roman" w:hAnsi="Calibri" w:cs="Times New Roman"/>
                <w:sz w:val="24"/>
                <w:szCs w:val="24"/>
              </w:rPr>
            </w:pPr>
            <w:r w:rsidRPr="0041286B">
              <w:rPr>
                <w:rFonts w:ascii="Calibri" w:eastAsia="Times New Roman" w:hAnsi="Calibri" w:cs="Times New Roman"/>
                <w:sz w:val="24"/>
                <w:szCs w:val="24"/>
              </w:rPr>
              <w:t>0</w:t>
            </w:r>
          </w:p>
        </w:tc>
        <w:tc>
          <w:tcPr>
            <w:tcW w:w="1300" w:type="dxa"/>
            <w:tcBorders>
              <w:top w:val="single" w:sz="4" w:space="0" w:color="4F81BD"/>
              <w:left w:val="single" w:sz="4" w:space="0" w:color="auto"/>
              <w:bottom w:val="nil"/>
              <w:right w:val="single" w:sz="4" w:space="0" w:color="auto"/>
            </w:tcBorders>
            <w:shd w:val="clear" w:color="auto" w:fill="auto"/>
            <w:noWrap/>
            <w:vAlign w:val="bottom"/>
            <w:hideMark/>
          </w:tcPr>
          <w:p w14:paraId="0CA7356D" w14:textId="77777777" w:rsidR="0041286B" w:rsidRPr="0041286B" w:rsidRDefault="0041286B" w:rsidP="0041286B">
            <w:pPr>
              <w:spacing w:line="240" w:lineRule="auto"/>
              <w:jc w:val="right"/>
              <w:rPr>
                <w:rFonts w:ascii="Calibri" w:eastAsia="Times New Roman" w:hAnsi="Calibri" w:cs="Times New Roman"/>
                <w:sz w:val="24"/>
                <w:szCs w:val="24"/>
              </w:rPr>
            </w:pPr>
            <w:r w:rsidRPr="0041286B">
              <w:rPr>
                <w:rFonts w:ascii="Calibri" w:eastAsia="Times New Roman" w:hAnsi="Calibri" w:cs="Times New Roman"/>
                <w:sz w:val="24"/>
                <w:szCs w:val="24"/>
              </w:rPr>
              <w:t>0.2617</w:t>
            </w:r>
          </w:p>
        </w:tc>
        <w:tc>
          <w:tcPr>
            <w:tcW w:w="1300" w:type="dxa"/>
            <w:tcBorders>
              <w:top w:val="single" w:sz="4" w:space="0" w:color="4F81BD"/>
              <w:left w:val="single" w:sz="4" w:space="0" w:color="auto"/>
              <w:bottom w:val="nil"/>
              <w:right w:val="single" w:sz="4" w:space="0" w:color="auto"/>
            </w:tcBorders>
            <w:shd w:val="clear" w:color="auto" w:fill="auto"/>
            <w:noWrap/>
            <w:vAlign w:val="bottom"/>
            <w:hideMark/>
          </w:tcPr>
          <w:p w14:paraId="05B94A87" w14:textId="77777777" w:rsidR="0041286B" w:rsidRPr="0041286B" w:rsidRDefault="0041286B" w:rsidP="0041286B">
            <w:pPr>
              <w:spacing w:line="240" w:lineRule="auto"/>
              <w:jc w:val="right"/>
              <w:rPr>
                <w:rFonts w:ascii="Calibri" w:eastAsia="Times New Roman" w:hAnsi="Calibri" w:cs="Times New Roman"/>
                <w:sz w:val="24"/>
                <w:szCs w:val="24"/>
              </w:rPr>
            </w:pPr>
            <w:r w:rsidRPr="0041286B">
              <w:rPr>
                <w:rFonts w:ascii="Calibri" w:eastAsia="Times New Roman" w:hAnsi="Calibri" w:cs="Times New Roman"/>
                <w:sz w:val="24"/>
                <w:szCs w:val="24"/>
              </w:rPr>
              <w:t>0.7383</w:t>
            </w:r>
          </w:p>
        </w:tc>
      </w:tr>
      <w:tr w:rsidR="0041286B" w:rsidRPr="007008BD" w14:paraId="4CCA92CE" w14:textId="77777777" w:rsidTr="0041286B">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D33822" w14:textId="77777777" w:rsidR="0041286B" w:rsidRPr="009D581A" w:rsidRDefault="0041286B" w:rsidP="0041286B">
            <w:pPr>
              <w:spacing w:line="240" w:lineRule="auto"/>
              <w:jc w:val="right"/>
              <w:rPr>
                <w:rFonts w:ascii="Calibri" w:eastAsia="Times New Roman" w:hAnsi="Calibri" w:cs="Times New Roman"/>
                <w:b/>
                <w:i/>
                <w:color w:val="C0504D" w:themeColor="accent2"/>
                <w:sz w:val="24"/>
                <w:szCs w:val="24"/>
              </w:rPr>
            </w:pPr>
            <w:r w:rsidRPr="009D581A">
              <w:rPr>
                <w:rFonts w:ascii="Calibri" w:eastAsia="Times New Roman" w:hAnsi="Calibri" w:cs="Times New Roman"/>
                <w:b/>
                <w:i/>
                <w:color w:val="C0504D" w:themeColor="accent2"/>
                <w:sz w:val="24"/>
                <w:szCs w:val="24"/>
              </w:rPr>
              <w:t>0.1</w:t>
            </w:r>
          </w:p>
        </w:tc>
        <w:tc>
          <w:tcPr>
            <w:tcW w:w="1300" w:type="dxa"/>
            <w:tcBorders>
              <w:top w:val="single" w:sz="4" w:space="0" w:color="4F81BD"/>
              <w:left w:val="nil"/>
              <w:bottom w:val="single" w:sz="4" w:space="0" w:color="auto"/>
              <w:right w:val="single" w:sz="4" w:space="0" w:color="auto"/>
            </w:tcBorders>
            <w:shd w:val="clear" w:color="auto" w:fill="auto"/>
            <w:noWrap/>
            <w:vAlign w:val="bottom"/>
            <w:hideMark/>
          </w:tcPr>
          <w:p w14:paraId="3A1D6730" w14:textId="77777777" w:rsidR="0041286B" w:rsidRPr="009D581A" w:rsidRDefault="0041286B" w:rsidP="0041286B">
            <w:pPr>
              <w:spacing w:line="240" w:lineRule="auto"/>
              <w:jc w:val="right"/>
              <w:rPr>
                <w:rFonts w:ascii="Calibri" w:eastAsia="Times New Roman" w:hAnsi="Calibri" w:cs="Times New Roman"/>
                <w:b/>
                <w:i/>
                <w:color w:val="C0504D" w:themeColor="accent2"/>
                <w:sz w:val="24"/>
                <w:szCs w:val="24"/>
              </w:rPr>
            </w:pPr>
            <w:r w:rsidRPr="009D581A">
              <w:rPr>
                <w:rFonts w:ascii="Calibri" w:eastAsia="Times New Roman" w:hAnsi="Calibri" w:cs="Times New Roman"/>
                <w:b/>
                <w:i/>
                <w:color w:val="C0504D" w:themeColor="accent2"/>
                <w:sz w:val="24"/>
                <w:szCs w:val="24"/>
              </w:rPr>
              <w:t>0.022</w:t>
            </w:r>
          </w:p>
        </w:tc>
        <w:tc>
          <w:tcPr>
            <w:tcW w:w="1300" w:type="dxa"/>
            <w:tcBorders>
              <w:top w:val="single" w:sz="4" w:space="0" w:color="4F81BD"/>
              <w:left w:val="single" w:sz="4" w:space="0" w:color="auto"/>
              <w:bottom w:val="single" w:sz="4" w:space="0" w:color="auto"/>
              <w:right w:val="single" w:sz="4" w:space="0" w:color="auto"/>
            </w:tcBorders>
            <w:shd w:val="clear" w:color="auto" w:fill="auto"/>
            <w:noWrap/>
            <w:vAlign w:val="bottom"/>
            <w:hideMark/>
          </w:tcPr>
          <w:p w14:paraId="150C796D" w14:textId="77777777" w:rsidR="0041286B" w:rsidRPr="007008BD" w:rsidRDefault="0041286B" w:rsidP="0041286B">
            <w:pPr>
              <w:spacing w:line="240" w:lineRule="auto"/>
              <w:jc w:val="right"/>
              <w:rPr>
                <w:rFonts w:ascii="Calibri" w:eastAsia="Times New Roman" w:hAnsi="Calibri" w:cs="Times New Roman"/>
                <w:b/>
                <w:sz w:val="24"/>
                <w:szCs w:val="24"/>
              </w:rPr>
            </w:pPr>
            <w:r w:rsidRPr="007008BD">
              <w:rPr>
                <w:rFonts w:ascii="Calibri" w:eastAsia="Times New Roman" w:hAnsi="Calibri" w:cs="Times New Roman"/>
                <w:b/>
                <w:sz w:val="24"/>
                <w:szCs w:val="24"/>
              </w:rPr>
              <w:t>0</w:t>
            </w:r>
          </w:p>
        </w:tc>
        <w:tc>
          <w:tcPr>
            <w:tcW w:w="1300" w:type="dxa"/>
            <w:tcBorders>
              <w:top w:val="single" w:sz="4" w:space="0" w:color="4F81BD"/>
              <w:left w:val="single" w:sz="4" w:space="0" w:color="auto"/>
              <w:bottom w:val="single" w:sz="4" w:space="0" w:color="auto"/>
              <w:right w:val="single" w:sz="4" w:space="0" w:color="auto"/>
            </w:tcBorders>
            <w:shd w:val="clear" w:color="auto" w:fill="auto"/>
            <w:noWrap/>
            <w:vAlign w:val="bottom"/>
            <w:hideMark/>
          </w:tcPr>
          <w:p w14:paraId="1A9B0E09" w14:textId="77777777" w:rsidR="0041286B" w:rsidRPr="007008BD" w:rsidRDefault="0041286B" w:rsidP="0041286B">
            <w:pPr>
              <w:spacing w:line="240" w:lineRule="auto"/>
              <w:jc w:val="right"/>
              <w:rPr>
                <w:rFonts w:ascii="Calibri" w:eastAsia="Times New Roman" w:hAnsi="Calibri" w:cs="Times New Roman"/>
                <w:b/>
                <w:sz w:val="24"/>
                <w:szCs w:val="24"/>
              </w:rPr>
            </w:pPr>
            <w:r w:rsidRPr="007008BD">
              <w:rPr>
                <w:rFonts w:ascii="Calibri" w:eastAsia="Times New Roman" w:hAnsi="Calibri" w:cs="Times New Roman"/>
                <w:b/>
                <w:sz w:val="24"/>
                <w:szCs w:val="24"/>
              </w:rPr>
              <w:t>0</w:t>
            </w:r>
          </w:p>
        </w:tc>
        <w:tc>
          <w:tcPr>
            <w:tcW w:w="1300" w:type="dxa"/>
            <w:tcBorders>
              <w:top w:val="single" w:sz="4" w:space="0" w:color="4F81BD"/>
              <w:left w:val="single" w:sz="4" w:space="0" w:color="auto"/>
              <w:bottom w:val="single" w:sz="4" w:space="0" w:color="auto"/>
              <w:right w:val="single" w:sz="4" w:space="0" w:color="auto"/>
            </w:tcBorders>
            <w:shd w:val="clear" w:color="auto" w:fill="auto"/>
            <w:noWrap/>
            <w:vAlign w:val="bottom"/>
            <w:hideMark/>
          </w:tcPr>
          <w:p w14:paraId="49763507" w14:textId="77777777" w:rsidR="0041286B" w:rsidRPr="007008BD" w:rsidRDefault="0041286B" w:rsidP="0041286B">
            <w:pPr>
              <w:spacing w:line="240" w:lineRule="auto"/>
              <w:jc w:val="right"/>
              <w:rPr>
                <w:rFonts w:ascii="Calibri" w:eastAsia="Times New Roman" w:hAnsi="Calibri" w:cs="Times New Roman"/>
                <w:b/>
                <w:sz w:val="24"/>
                <w:szCs w:val="24"/>
              </w:rPr>
            </w:pPr>
            <w:r w:rsidRPr="007008BD">
              <w:rPr>
                <w:rFonts w:ascii="Calibri" w:eastAsia="Times New Roman" w:hAnsi="Calibri" w:cs="Times New Roman"/>
                <w:b/>
                <w:sz w:val="24"/>
                <w:szCs w:val="24"/>
              </w:rPr>
              <w:t>0</w:t>
            </w:r>
          </w:p>
        </w:tc>
        <w:tc>
          <w:tcPr>
            <w:tcW w:w="1300" w:type="dxa"/>
            <w:tcBorders>
              <w:top w:val="single" w:sz="4" w:space="0" w:color="4F81BD"/>
              <w:left w:val="single" w:sz="4" w:space="0" w:color="auto"/>
              <w:bottom w:val="single" w:sz="4" w:space="0" w:color="auto"/>
              <w:right w:val="single" w:sz="4" w:space="0" w:color="auto"/>
            </w:tcBorders>
            <w:shd w:val="clear" w:color="auto" w:fill="auto"/>
            <w:noWrap/>
            <w:vAlign w:val="bottom"/>
            <w:hideMark/>
          </w:tcPr>
          <w:p w14:paraId="56DD2B81" w14:textId="77777777" w:rsidR="0041286B" w:rsidRPr="007008BD" w:rsidRDefault="0041286B" w:rsidP="0041286B">
            <w:pPr>
              <w:spacing w:line="240" w:lineRule="auto"/>
              <w:jc w:val="right"/>
              <w:rPr>
                <w:rFonts w:ascii="Calibri" w:eastAsia="Times New Roman" w:hAnsi="Calibri" w:cs="Times New Roman"/>
                <w:b/>
                <w:sz w:val="24"/>
                <w:szCs w:val="24"/>
              </w:rPr>
            </w:pPr>
            <w:r w:rsidRPr="007008BD">
              <w:rPr>
                <w:rFonts w:ascii="Calibri" w:eastAsia="Times New Roman" w:hAnsi="Calibri" w:cs="Times New Roman"/>
                <w:b/>
                <w:sz w:val="24"/>
                <w:szCs w:val="24"/>
              </w:rPr>
              <w:t>0</w:t>
            </w:r>
          </w:p>
        </w:tc>
        <w:tc>
          <w:tcPr>
            <w:tcW w:w="1300" w:type="dxa"/>
            <w:tcBorders>
              <w:top w:val="single" w:sz="4" w:space="0" w:color="4F81BD"/>
              <w:left w:val="single" w:sz="4" w:space="0" w:color="auto"/>
              <w:bottom w:val="single" w:sz="4" w:space="0" w:color="auto"/>
              <w:right w:val="single" w:sz="4" w:space="0" w:color="auto"/>
            </w:tcBorders>
            <w:shd w:val="clear" w:color="auto" w:fill="auto"/>
            <w:noWrap/>
            <w:vAlign w:val="bottom"/>
            <w:hideMark/>
          </w:tcPr>
          <w:p w14:paraId="7DDAC528" w14:textId="77777777" w:rsidR="0041286B" w:rsidRPr="007008BD" w:rsidRDefault="0041286B" w:rsidP="0041286B">
            <w:pPr>
              <w:spacing w:line="240" w:lineRule="auto"/>
              <w:jc w:val="right"/>
              <w:rPr>
                <w:rFonts w:ascii="Calibri" w:eastAsia="Times New Roman" w:hAnsi="Calibri" w:cs="Times New Roman"/>
                <w:b/>
                <w:sz w:val="24"/>
                <w:szCs w:val="24"/>
              </w:rPr>
            </w:pPr>
            <w:r w:rsidRPr="007008BD">
              <w:rPr>
                <w:rFonts w:ascii="Calibri" w:eastAsia="Times New Roman" w:hAnsi="Calibri" w:cs="Times New Roman"/>
                <w:b/>
                <w:sz w:val="24"/>
                <w:szCs w:val="24"/>
              </w:rPr>
              <w:t>1</w:t>
            </w:r>
          </w:p>
        </w:tc>
      </w:tr>
    </w:tbl>
    <w:p w14:paraId="126ECBAB" w14:textId="77777777" w:rsidR="00137FC4" w:rsidRDefault="00137FC4">
      <w:pPr>
        <w:spacing w:line="240" w:lineRule="auto"/>
        <w:rPr>
          <w:rFonts w:asciiTheme="minorHAnsi" w:hAnsiTheme="minorHAnsi"/>
          <w:sz w:val="20"/>
          <w:szCs w:val="20"/>
        </w:rPr>
      </w:pPr>
    </w:p>
    <w:p w14:paraId="3F882900" w14:textId="77777777" w:rsidR="007F6EC9" w:rsidRDefault="0041286B" w:rsidP="0071454F">
      <w:pPr>
        <w:spacing w:line="240" w:lineRule="auto"/>
        <w:jc w:val="center"/>
        <w:rPr>
          <w:rFonts w:asciiTheme="minorHAnsi" w:hAnsiTheme="minorHAnsi"/>
          <w:sz w:val="20"/>
          <w:szCs w:val="20"/>
        </w:rPr>
      </w:pPr>
      <w:r w:rsidRPr="0041286B">
        <w:rPr>
          <w:rFonts w:asciiTheme="minorHAnsi" w:hAnsiTheme="minorHAnsi"/>
          <w:noProof/>
          <w:sz w:val="20"/>
          <w:szCs w:val="20"/>
          <w:lang w:val="en-US"/>
        </w:rPr>
        <w:drawing>
          <wp:inline distT="0" distB="0" distL="0" distR="0" wp14:anchorId="76B08377" wp14:editId="6CB05D4C">
            <wp:extent cx="4572000" cy="2530326"/>
            <wp:effectExtent l="0" t="0" r="0" b="10160"/>
            <wp:docPr id="7" name="Picture 7" descr="Macintosh HD:Users:HassassiN:Work:workspace:CompFinanceCW1:Screen Shot 2012-02-21 at 22.2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HassassiN:Work:workspace:CompFinanceCW1:Screen Shot 2012-02-21 at 22.22.4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530326"/>
                    </a:xfrm>
                    <a:prstGeom prst="rect">
                      <a:avLst/>
                    </a:prstGeom>
                    <a:noFill/>
                    <a:ln>
                      <a:noFill/>
                    </a:ln>
                  </pic:spPr>
                </pic:pic>
              </a:graphicData>
            </a:graphic>
          </wp:inline>
        </w:drawing>
      </w:r>
    </w:p>
    <w:p w14:paraId="6599C295" w14:textId="77777777" w:rsidR="007F6EC9" w:rsidRPr="005F2367" w:rsidRDefault="0071454F">
      <w:pPr>
        <w:spacing w:line="240" w:lineRule="auto"/>
        <w:rPr>
          <w:rFonts w:asciiTheme="minorHAnsi" w:hAnsiTheme="minorHAnsi"/>
          <w:sz w:val="24"/>
          <w:szCs w:val="24"/>
        </w:rPr>
      </w:pPr>
      <w:r w:rsidRPr="005F2367">
        <w:rPr>
          <w:rFonts w:asciiTheme="minorHAnsi" w:hAnsiTheme="minorHAnsi"/>
          <w:sz w:val="24"/>
          <w:szCs w:val="24"/>
        </w:rPr>
        <w:lastRenderedPageBreak/>
        <w:t>c</w:t>
      </w:r>
      <w:r w:rsidR="008A3E53" w:rsidRPr="005F2367">
        <w:rPr>
          <w:rFonts w:asciiTheme="minorHAnsi" w:hAnsiTheme="minorHAnsi"/>
          <w:sz w:val="24"/>
          <w:szCs w:val="24"/>
        </w:rPr>
        <w:t xml:space="preserve">) Simulate a situation experimentally by using random number generator for multivariate normal distributions provided </w:t>
      </w:r>
      <w:r w:rsidR="003C4266" w:rsidRPr="005F2367">
        <w:rPr>
          <w:rFonts w:asciiTheme="minorHAnsi" w:hAnsiTheme="minorHAnsi"/>
          <w:sz w:val="24"/>
          <w:szCs w:val="24"/>
        </w:rPr>
        <w:t>by matlab for a 24 month period.</w:t>
      </w:r>
    </w:p>
    <w:p w14:paraId="56CAC94F" w14:textId="77777777" w:rsidR="003C4266" w:rsidRPr="005F2367" w:rsidRDefault="003C4266">
      <w:pPr>
        <w:spacing w:line="240" w:lineRule="auto"/>
        <w:rPr>
          <w:rFonts w:asciiTheme="minorHAnsi" w:hAnsiTheme="minorHAnsi"/>
          <w:sz w:val="24"/>
          <w:szCs w:val="24"/>
        </w:rPr>
      </w:pPr>
    </w:p>
    <w:p w14:paraId="3C99CD37" w14:textId="77777777" w:rsidR="00D7141C" w:rsidRPr="005F2367" w:rsidRDefault="00D7141C" w:rsidP="00D7141C">
      <w:pPr>
        <w:pStyle w:val="ListParagraph"/>
        <w:numPr>
          <w:ilvl w:val="0"/>
          <w:numId w:val="2"/>
        </w:numPr>
        <w:spacing w:line="240" w:lineRule="auto"/>
        <w:rPr>
          <w:rFonts w:asciiTheme="minorHAnsi" w:hAnsiTheme="minorHAnsi"/>
          <w:sz w:val="24"/>
          <w:szCs w:val="24"/>
        </w:rPr>
      </w:pPr>
      <w:r w:rsidRPr="005F2367">
        <w:rPr>
          <w:rFonts w:asciiTheme="minorHAnsi" w:hAnsiTheme="minorHAnsi"/>
          <w:sz w:val="24"/>
          <w:szCs w:val="24"/>
        </w:rPr>
        <w:t xml:space="preserve">The </w:t>
      </w:r>
      <w:r w:rsidRPr="00FD2465">
        <w:rPr>
          <w:rFonts w:asciiTheme="minorHAnsi" w:hAnsiTheme="minorHAnsi"/>
          <w:b/>
          <w:sz w:val="24"/>
          <w:szCs w:val="24"/>
        </w:rPr>
        <w:t>random returns</w:t>
      </w:r>
      <w:r w:rsidRPr="005F2367">
        <w:rPr>
          <w:rFonts w:asciiTheme="minorHAnsi" w:hAnsiTheme="minorHAnsi"/>
          <w:sz w:val="24"/>
          <w:szCs w:val="24"/>
        </w:rPr>
        <w:t xml:space="preserve"> are generated via matlab as such:</w:t>
      </w:r>
    </w:p>
    <w:p w14:paraId="736297EF" w14:textId="77777777" w:rsidR="00D7141C" w:rsidRPr="005F2367" w:rsidRDefault="00D7141C" w:rsidP="00D7141C">
      <w:pPr>
        <w:pStyle w:val="ListParagraph"/>
        <w:widowControl w:val="0"/>
        <w:numPr>
          <w:ilvl w:val="1"/>
          <w:numId w:val="2"/>
        </w:numPr>
        <w:autoSpaceDE w:val="0"/>
        <w:autoSpaceDN w:val="0"/>
        <w:adjustRightInd w:val="0"/>
        <w:spacing w:line="240" w:lineRule="auto"/>
        <w:rPr>
          <w:rFonts w:ascii="Courier" w:eastAsia="Times New Roman" w:hAnsi="Courier" w:cs="Times New Roman"/>
          <w:color w:val="auto"/>
          <w:sz w:val="24"/>
          <w:szCs w:val="24"/>
          <w:lang w:val="en-US"/>
        </w:rPr>
      </w:pPr>
      <w:r w:rsidRPr="005F2367">
        <w:rPr>
          <w:rFonts w:ascii="Courier" w:eastAsia="Times New Roman" w:hAnsi="Courier" w:cs="Courier"/>
          <w:sz w:val="24"/>
          <w:szCs w:val="24"/>
          <w:lang w:val="en-US"/>
        </w:rPr>
        <w:t>randomReturns = mvnrnd(mu, covMatrix, months);</w:t>
      </w:r>
    </w:p>
    <w:p w14:paraId="286BADAD" w14:textId="77777777" w:rsidR="00D7141C" w:rsidRPr="005F2367" w:rsidRDefault="00D7141C" w:rsidP="00D7141C">
      <w:pPr>
        <w:pStyle w:val="ListParagraph"/>
        <w:numPr>
          <w:ilvl w:val="2"/>
          <w:numId w:val="2"/>
        </w:numPr>
        <w:spacing w:line="240" w:lineRule="auto"/>
        <w:rPr>
          <w:rFonts w:asciiTheme="minorHAnsi" w:hAnsiTheme="minorHAnsi"/>
          <w:sz w:val="24"/>
          <w:szCs w:val="24"/>
        </w:rPr>
      </w:pPr>
      <w:r w:rsidRPr="005F2367">
        <w:rPr>
          <w:rFonts w:asciiTheme="minorHAnsi" w:hAnsiTheme="minorHAnsi"/>
          <w:sz w:val="24"/>
          <w:szCs w:val="24"/>
        </w:rPr>
        <w:t>Where mu is the true returns, covMatrix is the covariance matrix, and months = 24.</w:t>
      </w:r>
    </w:p>
    <w:p w14:paraId="45F29772" w14:textId="77777777" w:rsidR="00D7141C" w:rsidRPr="005F2367" w:rsidRDefault="00D7141C" w:rsidP="00D7141C">
      <w:pPr>
        <w:pStyle w:val="ListParagraph"/>
        <w:numPr>
          <w:ilvl w:val="0"/>
          <w:numId w:val="2"/>
        </w:numPr>
        <w:spacing w:line="240" w:lineRule="auto"/>
        <w:rPr>
          <w:rFonts w:asciiTheme="minorHAnsi" w:hAnsiTheme="minorHAnsi"/>
          <w:sz w:val="24"/>
          <w:szCs w:val="24"/>
        </w:rPr>
      </w:pPr>
      <w:r w:rsidRPr="005F2367">
        <w:rPr>
          <w:rFonts w:asciiTheme="minorHAnsi" w:hAnsiTheme="minorHAnsi"/>
          <w:sz w:val="24"/>
          <w:szCs w:val="24"/>
        </w:rPr>
        <w:t xml:space="preserve">The </w:t>
      </w:r>
      <w:r w:rsidRPr="00FD2465">
        <w:rPr>
          <w:rFonts w:asciiTheme="minorHAnsi" w:hAnsiTheme="minorHAnsi"/>
          <w:b/>
          <w:sz w:val="24"/>
          <w:szCs w:val="24"/>
        </w:rPr>
        <w:t>mean</w:t>
      </w:r>
      <w:r w:rsidRPr="005F2367">
        <w:rPr>
          <w:rFonts w:asciiTheme="minorHAnsi" w:hAnsiTheme="minorHAnsi"/>
          <w:sz w:val="24"/>
          <w:szCs w:val="24"/>
        </w:rPr>
        <w:t xml:space="preserve"> returns are the mean of the random returns that we generated from before:</w:t>
      </w:r>
    </w:p>
    <w:p w14:paraId="06A8C2D7" w14:textId="77777777" w:rsidR="00D7141C" w:rsidRPr="005F2367" w:rsidRDefault="00D7141C" w:rsidP="00D7141C">
      <w:pPr>
        <w:pStyle w:val="ListParagraph"/>
        <w:numPr>
          <w:ilvl w:val="1"/>
          <w:numId w:val="2"/>
        </w:numPr>
        <w:spacing w:line="240" w:lineRule="auto"/>
        <w:rPr>
          <w:rFonts w:asciiTheme="minorHAnsi" w:hAnsiTheme="minorHAnsi"/>
          <w:sz w:val="24"/>
          <w:szCs w:val="24"/>
        </w:rPr>
      </w:pPr>
      <w:r w:rsidRPr="005F2367">
        <w:rPr>
          <w:rFonts w:asciiTheme="minorHAnsi" w:hAnsiTheme="minorHAnsi"/>
          <w:sz w:val="24"/>
          <w:szCs w:val="24"/>
        </w:rPr>
        <w:t>estMu = mean(randomReturns);</w:t>
      </w:r>
    </w:p>
    <w:p w14:paraId="13475E17" w14:textId="77777777" w:rsidR="00D7141C" w:rsidRPr="005F2367" w:rsidRDefault="00D7141C" w:rsidP="00D7141C">
      <w:pPr>
        <w:pStyle w:val="ListParagraph"/>
        <w:widowControl w:val="0"/>
        <w:numPr>
          <w:ilvl w:val="0"/>
          <w:numId w:val="2"/>
        </w:numPr>
        <w:autoSpaceDE w:val="0"/>
        <w:autoSpaceDN w:val="0"/>
        <w:adjustRightInd w:val="0"/>
        <w:spacing w:line="240" w:lineRule="auto"/>
        <w:rPr>
          <w:rFonts w:asciiTheme="minorHAnsi" w:eastAsia="Times New Roman" w:hAnsiTheme="minorHAnsi" w:cs="Times New Roman"/>
          <w:color w:val="auto"/>
          <w:sz w:val="24"/>
          <w:szCs w:val="24"/>
          <w:lang w:val="en-US"/>
        </w:rPr>
      </w:pPr>
      <w:r w:rsidRPr="005F2367">
        <w:rPr>
          <w:rFonts w:asciiTheme="minorHAnsi" w:eastAsia="Times New Roman" w:hAnsiTheme="minorHAnsi" w:cs="Courier"/>
          <w:sz w:val="24"/>
          <w:szCs w:val="24"/>
          <w:lang w:val="en-US"/>
        </w:rPr>
        <w:t xml:space="preserve">The </w:t>
      </w:r>
      <w:r w:rsidRPr="00FD2465">
        <w:rPr>
          <w:rFonts w:asciiTheme="minorHAnsi" w:eastAsia="Times New Roman" w:hAnsiTheme="minorHAnsi" w:cs="Courier"/>
          <w:b/>
          <w:sz w:val="24"/>
          <w:szCs w:val="24"/>
          <w:lang w:val="en-US"/>
        </w:rPr>
        <w:t>covariance</w:t>
      </w:r>
      <w:r w:rsidRPr="005F2367">
        <w:rPr>
          <w:rFonts w:asciiTheme="minorHAnsi" w:eastAsia="Times New Roman" w:hAnsiTheme="minorHAnsi" w:cs="Courier"/>
          <w:sz w:val="24"/>
          <w:szCs w:val="24"/>
          <w:lang w:val="en-US"/>
        </w:rPr>
        <w:t xml:space="preserve"> matrix is calculated using the set of </w:t>
      </w:r>
      <w:r w:rsidR="00613569" w:rsidRPr="005F2367">
        <w:rPr>
          <w:rFonts w:asciiTheme="minorHAnsi" w:eastAsia="Times New Roman" w:hAnsiTheme="minorHAnsi" w:cs="Courier"/>
          <w:sz w:val="24"/>
          <w:szCs w:val="24"/>
          <w:lang w:val="en-US"/>
        </w:rPr>
        <w:t>generated random returns</w:t>
      </w:r>
    </w:p>
    <w:p w14:paraId="33F163BC" w14:textId="77777777" w:rsidR="00D7141C" w:rsidRPr="005F2367" w:rsidRDefault="00D7141C" w:rsidP="00D7141C">
      <w:pPr>
        <w:pStyle w:val="ListParagraph"/>
        <w:widowControl w:val="0"/>
        <w:numPr>
          <w:ilvl w:val="1"/>
          <w:numId w:val="2"/>
        </w:numPr>
        <w:autoSpaceDE w:val="0"/>
        <w:autoSpaceDN w:val="0"/>
        <w:adjustRightInd w:val="0"/>
        <w:spacing w:line="240" w:lineRule="auto"/>
        <w:rPr>
          <w:rFonts w:ascii="Courier" w:eastAsia="Times New Roman" w:hAnsi="Courier" w:cs="Times New Roman"/>
          <w:color w:val="auto"/>
          <w:sz w:val="24"/>
          <w:szCs w:val="24"/>
          <w:lang w:val="en-US"/>
        </w:rPr>
      </w:pPr>
      <w:r w:rsidRPr="005F2367">
        <w:rPr>
          <w:rFonts w:ascii="Courier" w:eastAsia="Times New Roman" w:hAnsi="Courier" w:cs="Courier"/>
          <w:sz w:val="24"/>
          <w:szCs w:val="24"/>
          <w:lang w:val="en-US"/>
        </w:rPr>
        <w:t>covMatrix = cov(randomReturns);</w:t>
      </w:r>
    </w:p>
    <w:p w14:paraId="4E8BF2CC" w14:textId="77777777" w:rsidR="00D7141C" w:rsidRPr="005F2367" w:rsidRDefault="00613569" w:rsidP="00D7141C">
      <w:pPr>
        <w:pStyle w:val="ListParagraph"/>
        <w:numPr>
          <w:ilvl w:val="0"/>
          <w:numId w:val="2"/>
        </w:numPr>
        <w:spacing w:line="240" w:lineRule="auto"/>
        <w:rPr>
          <w:rFonts w:asciiTheme="minorHAnsi" w:hAnsiTheme="minorHAnsi"/>
          <w:sz w:val="24"/>
          <w:szCs w:val="24"/>
        </w:rPr>
      </w:pPr>
      <w:r w:rsidRPr="005F2367">
        <w:rPr>
          <w:rFonts w:asciiTheme="minorHAnsi" w:hAnsiTheme="minorHAnsi"/>
          <w:sz w:val="24"/>
          <w:szCs w:val="24"/>
        </w:rPr>
        <w:t xml:space="preserve">The </w:t>
      </w:r>
      <w:r w:rsidRPr="00FD2465">
        <w:rPr>
          <w:rFonts w:asciiTheme="minorHAnsi" w:hAnsiTheme="minorHAnsi"/>
          <w:b/>
          <w:sz w:val="24"/>
          <w:szCs w:val="24"/>
        </w:rPr>
        <w:t>rmin</w:t>
      </w:r>
      <w:r w:rsidRPr="005F2367">
        <w:rPr>
          <w:rFonts w:asciiTheme="minorHAnsi" w:hAnsiTheme="minorHAnsi"/>
          <w:sz w:val="24"/>
          <w:szCs w:val="24"/>
        </w:rPr>
        <w:t xml:space="preserve"> and </w:t>
      </w:r>
      <w:r w:rsidRPr="00FD2465">
        <w:rPr>
          <w:rFonts w:asciiTheme="minorHAnsi" w:hAnsiTheme="minorHAnsi"/>
          <w:b/>
          <w:sz w:val="24"/>
          <w:szCs w:val="24"/>
        </w:rPr>
        <w:t>rmax</w:t>
      </w:r>
      <w:r w:rsidRPr="005F2367">
        <w:rPr>
          <w:rFonts w:asciiTheme="minorHAnsi" w:hAnsiTheme="minorHAnsi"/>
          <w:sz w:val="24"/>
          <w:szCs w:val="24"/>
        </w:rPr>
        <w:t xml:space="preserve"> are the calculated using the same method mentioned above</w:t>
      </w:r>
      <w:r w:rsidR="000661F6" w:rsidRPr="005F2367">
        <w:rPr>
          <w:rFonts w:asciiTheme="minorHAnsi" w:hAnsiTheme="minorHAnsi"/>
          <w:sz w:val="24"/>
          <w:szCs w:val="24"/>
        </w:rPr>
        <w:t xml:space="preserve"> in part 2a)</w:t>
      </w:r>
    </w:p>
    <w:p w14:paraId="69EE4B3B" w14:textId="77777777" w:rsidR="00D7141C" w:rsidRPr="005F2367" w:rsidRDefault="005F2367" w:rsidP="005F2367">
      <w:pPr>
        <w:pStyle w:val="ListParagraph"/>
        <w:numPr>
          <w:ilvl w:val="0"/>
          <w:numId w:val="2"/>
        </w:numPr>
        <w:spacing w:line="240" w:lineRule="auto"/>
        <w:rPr>
          <w:rFonts w:asciiTheme="minorHAnsi" w:hAnsiTheme="minorHAnsi"/>
          <w:sz w:val="24"/>
          <w:szCs w:val="24"/>
        </w:rPr>
      </w:pPr>
      <w:r w:rsidRPr="005F2367">
        <w:rPr>
          <w:rFonts w:asciiTheme="minorHAnsi" w:hAnsiTheme="minorHAnsi"/>
          <w:sz w:val="24"/>
          <w:szCs w:val="24"/>
        </w:rPr>
        <w:t xml:space="preserve">The </w:t>
      </w:r>
      <w:r w:rsidRPr="00FD2465">
        <w:rPr>
          <w:rFonts w:asciiTheme="minorHAnsi" w:hAnsiTheme="minorHAnsi"/>
          <w:b/>
          <w:sz w:val="24"/>
          <w:szCs w:val="24"/>
        </w:rPr>
        <w:t>weights</w:t>
      </w:r>
      <w:r w:rsidRPr="005F2367">
        <w:rPr>
          <w:rFonts w:asciiTheme="minorHAnsi" w:hAnsiTheme="minorHAnsi"/>
          <w:sz w:val="24"/>
          <w:szCs w:val="24"/>
        </w:rPr>
        <w:t xml:space="preserve"> for the efficient frontier of the estimated random returns are then stored and used later</w:t>
      </w:r>
    </w:p>
    <w:p w14:paraId="75C90F71" w14:textId="77777777" w:rsidR="005F2367" w:rsidRPr="005F2367" w:rsidRDefault="005F2367" w:rsidP="005F2367">
      <w:pPr>
        <w:spacing w:line="240" w:lineRule="auto"/>
        <w:rPr>
          <w:rFonts w:asciiTheme="minorHAnsi" w:hAnsiTheme="minorHAnsi"/>
          <w:sz w:val="20"/>
          <w:szCs w:val="20"/>
        </w:rPr>
      </w:pPr>
    </w:p>
    <w:tbl>
      <w:tblPr>
        <w:tblW w:w="9100" w:type="dxa"/>
        <w:tblInd w:w="93" w:type="dxa"/>
        <w:tblLook w:val="04A0" w:firstRow="1" w:lastRow="0" w:firstColumn="1" w:lastColumn="0" w:noHBand="0" w:noVBand="1"/>
      </w:tblPr>
      <w:tblGrid>
        <w:gridCol w:w="1431"/>
        <w:gridCol w:w="1389"/>
        <w:gridCol w:w="1256"/>
        <w:gridCol w:w="1256"/>
        <w:gridCol w:w="1256"/>
        <w:gridCol w:w="1256"/>
        <w:gridCol w:w="1256"/>
      </w:tblGrid>
      <w:tr w:rsidR="008A3E53" w:rsidRPr="008A3E53" w14:paraId="7EA2F47F" w14:textId="77777777" w:rsidTr="008A3E53">
        <w:trPr>
          <w:trHeight w:val="300"/>
        </w:trPr>
        <w:tc>
          <w:tcPr>
            <w:tcW w:w="9100" w:type="dxa"/>
            <w:gridSpan w:val="7"/>
            <w:tcBorders>
              <w:top w:val="nil"/>
              <w:left w:val="nil"/>
              <w:bottom w:val="single" w:sz="4" w:space="0" w:color="auto"/>
              <w:right w:val="nil"/>
            </w:tcBorders>
            <w:shd w:val="clear" w:color="000000" w:fill="C6EFCE"/>
            <w:noWrap/>
            <w:vAlign w:val="bottom"/>
            <w:hideMark/>
          </w:tcPr>
          <w:p w14:paraId="3D62494D" w14:textId="77777777" w:rsidR="008A3E53" w:rsidRPr="008A3E53" w:rsidRDefault="005B2161" w:rsidP="005B2161">
            <w:pPr>
              <w:spacing w:line="240" w:lineRule="auto"/>
              <w:jc w:val="center"/>
              <w:rPr>
                <w:rFonts w:ascii="Calibri" w:eastAsia="Times New Roman" w:hAnsi="Calibri" w:cs="Times New Roman"/>
                <w:b/>
                <w:bCs/>
                <w:color w:val="006100"/>
                <w:sz w:val="24"/>
                <w:szCs w:val="24"/>
              </w:rPr>
            </w:pPr>
            <w:r>
              <w:rPr>
                <w:rFonts w:ascii="Calibri" w:eastAsia="Times New Roman" w:hAnsi="Calibri" w:cs="Times New Roman"/>
                <w:b/>
                <w:bCs/>
                <w:color w:val="006100"/>
                <w:sz w:val="24"/>
                <w:szCs w:val="24"/>
              </w:rPr>
              <w:t>Estimated Frontier</w:t>
            </w:r>
            <w:r w:rsidR="008A3E53" w:rsidRPr="008A3E53">
              <w:rPr>
                <w:rFonts w:ascii="Calibri" w:eastAsia="Times New Roman" w:hAnsi="Calibri" w:cs="Times New Roman"/>
                <w:b/>
                <w:bCs/>
                <w:color w:val="006100"/>
                <w:sz w:val="24"/>
                <w:szCs w:val="24"/>
              </w:rPr>
              <w:t xml:space="preserve"> over 24 months</w:t>
            </w:r>
          </w:p>
        </w:tc>
      </w:tr>
      <w:tr w:rsidR="008A3E53" w:rsidRPr="008A3E53" w14:paraId="5FD59A65" w14:textId="77777777" w:rsidTr="008A3E53">
        <w:trPr>
          <w:trHeight w:val="300"/>
        </w:trPr>
        <w:tc>
          <w:tcPr>
            <w:tcW w:w="1431" w:type="dxa"/>
            <w:tcBorders>
              <w:top w:val="single" w:sz="4" w:space="0" w:color="auto"/>
              <w:left w:val="single" w:sz="4" w:space="0" w:color="auto"/>
              <w:bottom w:val="single" w:sz="4" w:space="0" w:color="95B3D7"/>
              <w:right w:val="single" w:sz="4" w:space="0" w:color="auto"/>
            </w:tcBorders>
            <w:shd w:val="clear" w:color="4F81BD" w:fill="4F81BD"/>
            <w:noWrap/>
            <w:vAlign w:val="bottom"/>
            <w:hideMark/>
          </w:tcPr>
          <w:p w14:paraId="4C8AB10F" w14:textId="77777777" w:rsidR="008A3E53" w:rsidRPr="005B2161" w:rsidRDefault="008A3E53" w:rsidP="008A3E53">
            <w:pPr>
              <w:spacing w:line="240" w:lineRule="auto"/>
              <w:rPr>
                <w:rFonts w:ascii="Calibri" w:eastAsia="Times New Roman" w:hAnsi="Calibri" w:cs="Times New Roman"/>
                <w:b/>
                <w:bCs/>
                <w:color w:val="FFFFFF"/>
                <w:sz w:val="20"/>
                <w:szCs w:val="20"/>
              </w:rPr>
            </w:pPr>
            <w:r w:rsidRPr="005B2161">
              <w:rPr>
                <w:rFonts w:ascii="Calibri" w:eastAsia="Times New Roman" w:hAnsi="Calibri" w:cs="Times New Roman"/>
                <w:b/>
                <w:bCs/>
                <w:color w:val="FFFFFF"/>
                <w:sz w:val="20"/>
                <w:szCs w:val="20"/>
              </w:rPr>
              <w:t>Std Dev</w:t>
            </w:r>
          </w:p>
        </w:tc>
        <w:tc>
          <w:tcPr>
            <w:tcW w:w="1389" w:type="dxa"/>
            <w:tcBorders>
              <w:top w:val="single" w:sz="4" w:space="0" w:color="auto"/>
              <w:left w:val="single" w:sz="4" w:space="0" w:color="auto"/>
              <w:bottom w:val="single" w:sz="4" w:space="0" w:color="95B3D7"/>
              <w:right w:val="single" w:sz="4" w:space="0" w:color="auto"/>
            </w:tcBorders>
            <w:shd w:val="clear" w:color="4F81BD" w:fill="4F81BD"/>
            <w:noWrap/>
            <w:vAlign w:val="bottom"/>
            <w:hideMark/>
          </w:tcPr>
          <w:p w14:paraId="7FB76F47" w14:textId="77777777" w:rsidR="008A3E53" w:rsidRPr="005B2161" w:rsidRDefault="008A3E53" w:rsidP="008A3E53">
            <w:pPr>
              <w:spacing w:line="240" w:lineRule="auto"/>
              <w:rPr>
                <w:rFonts w:ascii="Calibri" w:eastAsia="Times New Roman" w:hAnsi="Calibri" w:cs="Times New Roman"/>
                <w:b/>
                <w:bCs/>
                <w:color w:val="FFFFFF"/>
                <w:sz w:val="20"/>
                <w:szCs w:val="20"/>
              </w:rPr>
            </w:pPr>
            <w:r w:rsidRPr="005B2161">
              <w:rPr>
                <w:rFonts w:ascii="Calibri" w:eastAsia="Times New Roman" w:hAnsi="Calibri" w:cs="Times New Roman"/>
                <w:b/>
                <w:bCs/>
                <w:color w:val="FFFFFF"/>
                <w:sz w:val="20"/>
                <w:szCs w:val="20"/>
              </w:rPr>
              <w:t>Return</w:t>
            </w:r>
          </w:p>
        </w:tc>
        <w:tc>
          <w:tcPr>
            <w:tcW w:w="1256" w:type="dxa"/>
            <w:tcBorders>
              <w:top w:val="single" w:sz="4" w:space="0" w:color="auto"/>
              <w:left w:val="single" w:sz="4" w:space="0" w:color="auto"/>
              <w:bottom w:val="single" w:sz="4" w:space="0" w:color="95B3D7"/>
              <w:right w:val="single" w:sz="4" w:space="0" w:color="auto"/>
            </w:tcBorders>
            <w:shd w:val="clear" w:color="4F81BD" w:fill="4F81BD"/>
            <w:noWrap/>
            <w:vAlign w:val="bottom"/>
            <w:hideMark/>
          </w:tcPr>
          <w:p w14:paraId="3B34E709" w14:textId="77777777" w:rsidR="008A3E53" w:rsidRPr="005B2161" w:rsidRDefault="008A3E53" w:rsidP="008A3E53">
            <w:pPr>
              <w:spacing w:line="240" w:lineRule="auto"/>
              <w:rPr>
                <w:rFonts w:ascii="Calibri" w:eastAsia="Times New Roman" w:hAnsi="Calibri" w:cs="Times New Roman"/>
                <w:b/>
                <w:bCs/>
                <w:color w:val="FFFFFF"/>
                <w:sz w:val="20"/>
                <w:szCs w:val="20"/>
              </w:rPr>
            </w:pPr>
            <w:r w:rsidRPr="005B2161">
              <w:rPr>
                <w:rFonts w:ascii="Calibri" w:eastAsia="Times New Roman" w:hAnsi="Calibri" w:cs="Times New Roman"/>
                <w:b/>
                <w:bCs/>
                <w:color w:val="FFFFFF"/>
                <w:sz w:val="20"/>
                <w:szCs w:val="20"/>
              </w:rPr>
              <w:t>w1</w:t>
            </w:r>
          </w:p>
        </w:tc>
        <w:tc>
          <w:tcPr>
            <w:tcW w:w="1256" w:type="dxa"/>
            <w:tcBorders>
              <w:top w:val="single" w:sz="4" w:space="0" w:color="auto"/>
              <w:left w:val="single" w:sz="4" w:space="0" w:color="auto"/>
              <w:bottom w:val="single" w:sz="4" w:space="0" w:color="95B3D7"/>
              <w:right w:val="single" w:sz="4" w:space="0" w:color="auto"/>
            </w:tcBorders>
            <w:shd w:val="clear" w:color="4F81BD" w:fill="4F81BD"/>
            <w:noWrap/>
            <w:vAlign w:val="bottom"/>
            <w:hideMark/>
          </w:tcPr>
          <w:p w14:paraId="77902200" w14:textId="77777777" w:rsidR="008A3E53" w:rsidRPr="005B2161" w:rsidRDefault="008A3E53" w:rsidP="008A3E53">
            <w:pPr>
              <w:spacing w:line="240" w:lineRule="auto"/>
              <w:rPr>
                <w:rFonts w:ascii="Calibri" w:eastAsia="Times New Roman" w:hAnsi="Calibri" w:cs="Times New Roman"/>
                <w:b/>
                <w:bCs/>
                <w:color w:val="FFFFFF"/>
                <w:sz w:val="20"/>
                <w:szCs w:val="20"/>
              </w:rPr>
            </w:pPr>
            <w:r w:rsidRPr="005B2161">
              <w:rPr>
                <w:rFonts w:ascii="Calibri" w:eastAsia="Times New Roman" w:hAnsi="Calibri" w:cs="Times New Roman"/>
                <w:b/>
                <w:bCs/>
                <w:color w:val="FFFFFF"/>
                <w:sz w:val="20"/>
                <w:szCs w:val="20"/>
              </w:rPr>
              <w:t>w2</w:t>
            </w:r>
          </w:p>
        </w:tc>
        <w:tc>
          <w:tcPr>
            <w:tcW w:w="1256" w:type="dxa"/>
            <w:tcBorders>
              <w:top w:val="single" w:sz="4" w:space="0" w:color="auto"/>
              <w:left w:val="single" w:sz="4" w:space="0" w:color="auto"/>
              <w:bottom w:val="single" w:sz="4" w:space="0" w:color="95B3D7"/>
              <w:right w:val="single" w:sz="4" w:space="0" w:color="auto"/>
            </w:tcBorders>
            <w:shd w:val="clear" w:color="4F81BD" w:fill="4F81BD"/>
            <w:noWrap/>
            <w:vAlign w:val="bottom"/>
            <w:hideMark/>
          </w:tcPr>
          <w:p w14:paraId="6F75631E" w14:textId="77777777" w:rsidR="008A3E53" w:rsidRPr="005B2161" w:rsidRDefault="008A3E53" w:rsidP="008A3E53">
            <w:pPr>
              <w:spacing w:line="240" w:lineRule="auto"/>
              <w:rPr>
                <w:rFonts w:ascii="Calibri" w:eastAsia="Times New Roman" w:hAnsi="Calibri" w:cs="Times New Roman"/>
                <w:b/>
                <w:bCs/>
                <w:color w:val="FFFFFF"/>
                <w:sz w:val="20"/>
                <w:szCs w:val="20"/>
              </w:rPr>
            </w:pPr>
            <w:r w:rsidRPr="005B2161">
              <w:rPr>
                <w:rFonts w:ascii="Calibri" w:eastAsia="Times New Roman" w:hAnsi="Calibri" w:cs="Times New Roman"/>
                <w:b/>
                <w:bCs/>
                <w:color w:val="FFFFFF"/>
                <w:sz w:val="20"/>
                <w:szCs w:val="20"/>
              </w:rPr>
              <w:t>w3</w:t>
            </w:r>
          </w:p>
        </w:tc>
        <w:tc>
          <w:tcPr>
            <w:tcW w:w="1256" w:type="dxa"/>
            <w:tcBorders>
              <w:top w:val="single" w:sz="4" w:space="0" w:color="auto"/>
              <w:left w:val="single" w:sz="4" w:space="0" w:color="auto"/>
              <w:bottom w:val="single" w:sz="4" w:space="0" w:color="95B3D7"/>
              <w:right w:val="single" w:sz="4" w:space="0" w:color="auto"/>
            </w:tcBorders>
            <w:shd w:val="clear" w:color="4F81BD" w:fill="4F81BD"/>
            <w:noWrap/>
            <w:vAlign w:val="bottom"/>
            <w:hideMark/>
          </w:tcPr>
          <w:p w14:paraId="05685F54" w14:textId="77777777" w:rsidR="008A3E53" w:rsidRPr="005B2161" w:rsidRDefault="008A3E53" w:rsidP="008A3E53">
            <w:pPr>
              <w:spacing w:line="240" w:lineRule="auto"/>
              <w:rPr>
                <w:rFonts w:ascii="Calibri" w:eastAsia="Times New Roman" w:hAnsi="Calibri" w:cs="Times New Roman"/>
                <w:b/>
                <w:bCs/>
                <w:color w:val="FFFFFF"/>
                <w:sz w:val="20"/>
                <w:szCs w:val="20"/>
              </w:rPr>
            </w:pPr>
            <w:r w:rsidRPr="005B2161">
              <w:rPr>
                <w:rFonts w:ascii="Calibri" w:eastAsia="Times New Roman" w:hAnsi="Calibri" w:cs="Times New Roman"/>
                <w:b/>
                <w:bCs/>
                <w:color w:val="FFFFFF"/>
                <w:sz w:val="20"/>
                <w:szCs w:val="20"/>
              </w:rPr>
              <w:t>w4</w:t>
            </w:r>
          </w:p>
        </w:tc>
        <w:tc>
          <w:tcPr>
            <w:tcW w:w="1256" w:type="dxa"/>
            <w:tcBorders>
              <w:top w:val="single" w:sz="4" w:space="0" w:color="auto"/>
              <w:left w:val="single" w:sz="4" w:space="0" w:color="auto"/>
              <w:bottom w:val="single" w:sz="4" w:space="0" w:color="95B3D7"/>
              <w:right w:val="single" w:sz="4" w:space="0" w:color="auto"/>
            </w:tcBorders>
            <w:shd w:val="clear" w:color="4F81BD" w:fill="4F81BD"/>
            <w:noWrap/>
            <w:vAlign w:val="bottom"/>
            <w:hideMark/>
          </w:tcPr>
          <w:p w14:paraId="101DBC83" w14:textId="77777777" w:rsidR="008A3E53" w:rsidRPr="005B2161" w:rsidRDefault="008A3E53" w:rsidP="008A3E53">
            <w:pPr>
              <w:spacing w:line="240" w:lineRule="auto"/>
              <w:rPr>
                <w:rFonts w:ascii="Calibri" w:eastAsia="Times New Roman" w:hAnsi="Calibri" w:cs="Times New Roman"/>
                <w:b/>
                <w:bCs/>
                <w:color w:val="FFFFFF"/>
                <w:sz w:val="20"/>
                <w:szCs w:val="20"/>
              </w:rPr>
            </w:pPr>
            <w:r w:rsidRPr="005B2161">
              <w:rPr>
                <w:rFonts w:ascii="Calibri" w:eastAsia="Times New Roman" w:hAnsi="Calibri" w:cs="Times New Roman"/>
                <w:b/>
                <w:bCs/>
                <w:color w:val="FFFFFF"/>
                <w:sz w:val="20"/>
                <w:szCs w:val="20"/>
              </w:rPr>
              <w:t>w5</w:t>
            </w:r>
          </w:p>
        </w:tc>
      </w:tr>
      <w:tr w:rsidR="008A3E53" w:rsidRPr="008A3E53" w14:paraId="4DFA57FC" w14:textId="77777777" w:rsidTr="008A3E53">
        <w:trPr>
          <w:trHeight w:val="300"/>
        </w:trPr>
        <w:tc>
          <w:tcPr>
            <w:tcW w:w="1431"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2091065C"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0.0477</w:t>
            </w:r>
          </w:p>
        </w:tc>
        <w:tc>
          <w:tcPr>
            <w:tcW w:w="1389"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76ADBFF3"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-0.0006</w:t>
            </w:r>
          </w:p>
        </w:tc>
        <w:tc>
          <w:tcPr>
            <w:tcW w:w="1256"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02A9C6E4"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0.2356</w:t>
            </w:r>
          </w:p>
        </w:tc>
        <w:tc>
          <w:tcPr>
            <w:tcW w:w="1256"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463FC4D0"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0.522</w:t>
            </w:r>
          </w:p>
        </w:tc>
        <w:tc>
          <w:tcPr>
            <w:tcW w:w="1256"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176E2AF2"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0.2388</w:t>
            </w:r>
          </w:p>
        </w:tc>
        <w:tc>
          <w:tcPr>
            <w:tcW w:w="1256"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7872460D"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0.0036</w:t>
            </w:r>
          </w:p>
        </w:tc>
        <w:tc>
          <w:tcPr>
            <w:tcW w:w="1256"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52F64D25"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w:t>
            </w:r>
          </w:p>
        </w:tc>
      </w:tr>
      <w:tr w:rsidR="008A3E53" w:rsidRPr="008A3E53" w14:paraId="3BE5B8E4" w14:textId="77777777" w:rsidTr="008A3E53">
        <w:trPr>
          <w:trHeight w:val="300"/>
        </w:trPr>
        <w:tc>
          <w:tcPr>
            <w:tcW w:w="1431"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180E4CB2"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0.0492</w:t>
            </w:r>
          </w:p>
        </w:tc>
        <w:tc>
          <w:tcPr>
            <w:tcW w:w="1389"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77A0FC96"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0.003</w:t>
            </w:r>
          </w:p>
        </w:tc>
        <w:tc>
          <w:tcPr>
            <w:tcW w:w="1256"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760701F9"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0.1963</w:t>
            </w:r>
          </w:p>
        </w:tc>
        <w:tc>
          <w:tcPr>
            <w:tcW w:w="1256"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05E3947D"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0.4546</w:t>
            </w:r>
          </w:p>
        </w:tc>
        <w:tc>
          <w:tcPr>
            <w:tcW w:w="1256"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06C42999"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0.2453</w:t>
            </w:r>
          </w:p>
        </w:tc>
        <w:tc>
          <w:tcPr>
            <w:tcW w:w="1256"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2E7C902D"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w:t>
            </w:r>
          </w:p>
        </w:tc>
        <w:tc>
          <w:tcPr>
            <w:tcW w:w="1256"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7BB3CDA9"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0.1038</w:t>
            </w:r>
          </w:p>
        </w:tc>
      </w:tr>
      <w:tr w:rsidR="008A3E53" w:rsidRPr="008A3E53" w14:paraId="365D59C7" w14:textId="77777777" w:rsidTr="008A3E53">
        <w:trPr>
          <w:trHeight w:val="300"/>
        </w:trPr>
        <w:tc>
          <w:tcPr>
            <w:tcW w:w="1431"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76F2DD43"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0.0521</w:t>
            </w:r>
          </w:p>
        </w:tc>
        <w:tc>
          <w:tcPr>
            <w:tcW w:w="1389"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5E1F5CC2"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0.0066</w:t>
            </w:r>
          </w:p>
        </w:tc>
        <w:tc>
          <w:tcPr>
            <w:tcW w:w="1256"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74365D68"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0.1633</w:t>
            </w:r>
          </w:p>
        </w:tc>
        <w:tc>
          <w:tcPr>
            <w:tcW w:w="1256"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64AA644D"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0.3812</w:t>
            </w:r>
          </w:p>
        </w:tc>
        <w:tc>
          <w:tcPr>
            <w:tcW w:w="1256"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77D6D22F"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0.2446</w:t>
            </w:r>
          </w:p>
        </w:tc>
        <w:tc>
          <w:tcPr>
            <w:tcW w:w="1256"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074A4AB7"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w:t>
            </w:r>
          </w:p>
        </w:tc>
        <w:tc>
          <w:tcPr>
            <w:tcW w:w="1256"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482108D9"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0.2109</w:t>
            </w:r>
          </w:p>
        </w:tc>
      </w:tr>
      <w:tr w:rsidR="008A3E53" w:rsidRPr="008A3E53" w14:paraId="6AF0A6EE" w14:textId="77777777" w:rsidTr="008A3E53">
        <w:trPr>
          <w:trHeight w:val="300"/>
        </w:trPr>
        <w:tc>
          <w:tcPr>
            <w:tcW w:w="1431"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364A052E"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0.0563</w:t>
            </w:r>
          </w:p>
        </w:tc>
        <w:tc>
          <w:tcPr>
            <w:tcW w:w="1389"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50B5800A"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0.0101</w:t>
            </w:r>
          </w:p>
        </w:tc>
        <w:tc>
          <w:tcPr>
            <w:tcW w:w="1256"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5DFDE0AA"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0.1303</w:t>
            </w:r>
          </w:p>
        </w:tc>
        <w:tc>
          <w:tcPr>
            <w:tcW w:w="1256"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6FA0BC36"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0.3078</w:t>
            </w:r>
          </w:p>
        </w:tc>
        <w:tc>
          <w:tcPr>
            <w:tcW w:w="1256"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04615763"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0.244</w:t>
            </w:r>
          </w:p>
        </w:tc>
        <w:tc>
          <w:tcPr>
            <w:tcW w:w="1256"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25621682"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w:t>
            </w:r>
          </w:p>
        </w:tc>
        <w:tc>
          <w:tcPr>
            <w:tcW w:w="1256"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3F062CC7"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0.3179</w:t>
            </w:r>
          </w:p>
        </w:tc>
      </w:tr>
      <w:tr w:rsidR="008A3E53" w:rsidRPr="008A3E53" w14:paraId="3F6E6C6E" w14:textId="77777777" w:rsidTr="008A3E53">
        <w:trPr>
          <w:trHeight w:val="300"/>
        </w:trPr>
        <w:tc>
          <w:tcPr>
            <w:tcW w:w="1431"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2D40F418"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0.0615</w:t>
            </w:r>
          </w:p>
        </w:tc>
        <w:tc>
          <w:tcPr>
            <w:tcW w:w="1389"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2FE10B78"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0.0137</w:t>
            </w:r>
          </w:p>
        </w:tc>
        <w:tc>
          <w:tcPr>
            <w:tcW w:w="1256"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6781D0C2"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0.0973</w:t>
            </w:r>
          </w:p>
        </w:tc>
        <w:tc>
          <w:tcPr>
            <w:tcW w:w="1256"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7A329E54"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0.2345</w:t>
            </w:r>
          </w:p>
        </w:tc>
        <w:tc>
          <w:tcPr>
            <w:tcW w:w="1256"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02F10663"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0.2433</w:t>
            </w:r>
          </w:p>
        </w:tc>
        <w:tc>
          <w:tcPr>
            <w:tcW w:w="1256"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738EBFD4"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w:t>
            </w:r>
          </w:p>
        </w:tc>
        <w:tc>
          <w:tcPr>
            <w:tcW w:w="1256"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46622D3E"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0.4249</w:t>
            </w:r>
          </w:p>
        </w:tc>
      </w:tr>
      <w:tr w:rsidR="008A3E53" w:rsidRPr="008A3E53" w14:paraId="62A0359A" w14:textId="77777777" w:rsidTr="008A3E53">
        <w:trPr>
          <w:trHeight w:val="300"/>
        </w:trPr>
        <w:tc>
          <w:tcPr>
            <w:tcW w:w="1431"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0A4287B0"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0.0674</w:t>
            </w:r>
          </w:p>
        </w:tc>
        <w:tc>
          <w:tcPr>
            <w:tcW w:w="1389"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355C289B"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0.0172</w:t>
            </w:r>
          </w:p>
        </w:tc>
        <w:tc>
          <w:tcPr>
            <w:tcW w:w="1256"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2B8E8898"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0.0643</w:t>
            </w:r>
          </w:p>
        </w:tc>
        <w:tc>
          <w:tcPr>
            <w:tcW w:w="1256"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161AF13C"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0.1611</w:t>
            </w:r>
          </w:p>
        </w:tc>
        <w:tc>
          <w:tcPr>
            <w:tcW w:w="1256"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22A53F40"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0.2426</w:t>
            </w:r>
          </w:p>
        </w:tc>
        <w:tc>
          <w:tcPr>
            <w:tcW w:w="1256"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3878336C"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w:t>
            </w:r>
          </w:p>
        </w:tc>
        <w:tc>
          <w:tcPr>
            <w:tcW w:w="1256"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76598069"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0.532</w:t>
            </w:r>
          </w:p>
        </w:tc>
      </w:tr>
      <w:tr w:rsidR="008A3E53" w:rsidRPr="008A3E53" w14:paraId="2413B384" w14:textId="77777777" w:rsidTr="008A3E53">
        <w:trPr>
          <w:trHeight w:val="300"/>
        </w:trPr>
        <w:tc>
          <w:tcPr>
            <w:tcW w:w="1431"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37353FB8"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0.074</w:t>
            </w:r>
          </w:p>
        </w:tc>
        <w:tc>
          <w:tcPr>
            <w:tcW w:w="1389"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10DA4978"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0.0208</w:t>
            </w:r>
          </w:p>
        </w:tc>
        <w:tc>
          <w:tcPr>
            <w:tcW w:w="1256"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214128FB"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0.0313</w:t>
            </w:r>
          </w:p>
        </w:tc>
        <w:tc>
          <w:tcPr>
            <w:tcW w:w="1256"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5BCDFB5A"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0.0877</w:t>
            </w:r>
          </w:p>
        </w:tc>
        <w:tc>
          <w:tcPr>
            <w:tcW w:w="1256"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08308131"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0.242</w:t>
            </w:r>
          </w:p>
        </w:tc>
        <w:tc>
          <w:tcPr>
            <w:tcW w:w="1256"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47D8F1F1"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w:t>
            </w:r>
          </w:p>
        </w:tc>
        <w:tc>
          <w:tcPr>
            <w:tcW w:w="1256"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68C68CC8"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0.639</w:t>
            </w:r>
          </w:p>
        </w:tc>
      </w:tr>
      <w:tr w:rsidR="008A3E53" w:rsidRPr="008A3E53" w14:paraId="251DCEC0" w14:textId="77777777" w:rsidTr="008A3E53">
        <w:trPr>
          <w:trHeight w:val="300"/>
        </w:trPr>
        <w:tc>
          <w:tcPr>
            <w:tcW w:w="1431"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22DAA725"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0.0809</w:t>
            </w:r>
          </w:p>
        </w:tc>
        <w:tc>
          <w:tcPr>
            <w:tcW w:w="1389"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394B0844"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0.0243</w:t>
            </w:r>
          </w:p>
        </w:tc>
        <w:tc>
          <w:tcPr>
            <w:tcW w:w="1256"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0E88D9AB"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w:t>
            </w:r>
          </w:p>
        </w:tc>
        <w:tc>
          <w:tcPr>
            <w:tcW w:w="1256"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33133B1B"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0.0128</w:t>
            </w:r>
          </w:p>
        </w:tc>
        <w:tc>
          <w:tcPr>
            <w:tcW w:w="1256"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03CF4750"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0.2406</w:t>
            </w:r>
          </w:p>
        </w:tc>
        <w:tc>
          <w:tcPr>
            <w:tcW w:w="1256"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41EF8CFF"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w:t>
            </w:r>
          </w:p>
        </w:tc>
        <w:tc>
          <w:tcPr>
            <w:tcW w:w="1256"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1E00F0AD"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0.7466</w:t>
            </w:r>
          </w:p>
        </w:tc>
      </w:tr>
      <w:tr w:rsidR="008A3E53" w:rsidRPr="008A3E53" w14:paraId="6E6DCE3C" w14:textId="77777777" w:rsidTr="008A3E53">
        <w:trPr>
          <w:trHeight w:val="300"/>
        </w:trPr>
        <w:tc>
          <w:tcPr>
            <w:tcW w:w="1431"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0391748B"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0.089</w:t>
            </w:r>
          </w:p>
        </w:tc>
        <w:tc>
          <w:tcPr>
            <w:tcW w:w="1389"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7E30B556"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0.0279</w:t>
            </w:r>
          </w:p>
        </w:tc>
        <w:tc>
          <w:tcPr>
            <w:tcW w:w="1256"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2DA990F7"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w:t>
            </w:r>
          </w:p>
        </w:tc>
        <w:tc>
          <w:tcPr>
            <w:tcW w:w="1256"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5D2B1CC9"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w:t>
            </w:r>
          </w:p>
        </w:tc>
        <w:tc>
          <w:tcPr>
            <w:tcW w:w="1256"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59FC28AE"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0.1274</w:t>
            </w:r>
          </w:p>
        </w:tc>
        <w:tc>
          <w:tcPr>
            <w:tcW w:w="1256"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39B17700"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w:t>
            </w:r>
          </w:p>
        </w:tc>
        <w:tc>
          <w:tcPr>
            <w:tcW w:w="1256"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682F0208"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0.8726</w:t>
            </w:r>
          </w:p>
        </w:tc>
      </w:tr>
      <w:tr w:rsidR="008A3E53" w:rsidRPr="008A3E53" w14:paraId="34A02EA3" w14:textId="77777777" w:rsidTr="008A3E53">
        <w:trPr>
          <w:trHeight w:val="300"/>
        </w:trPr>
        <w:tc>
          <w:tcPr>
            <w:tcW w:w="1431" w:type="dxa"/>
            <w:tcBorders>
              <w:top w:val="single" w:sz="4" w:space="0" w:color="95B3D7"/>
              <w:left w:val="single" w:sz="4" w:space="0" w:color="auto"/>
              <w:bottom w:val="single" w:sz="4" w:space="0" w:color="auto"/>
              <w:right w:val="single" w:sz="4" w:space="0" w:color="auto"/>
            </w:tcBorders>
            <w:shd w:val="clear" w:color="auto" w:fill="auto"/>
            <w:noWrap/>
            <w:vAlign w:val="bottom"/>
            <w:hideMark/>
          </w:tcPr>
          <w:p w14:paraId="058DD221"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0.0989</w:t>
            </w:r>
          </w:p>
        </w:tc>
        <w:tc>
          <w:tcPr>
            <w:tcW w:w="1389" w:type="dxa"/>
            <w:tcBorders>
              <w:top w:val="single" w:sz="4" w:space="0" w:color="95B3D7"/>
              <w:left w:val="single" w:sz="4" w:space="0" w:color="auto"/>
              <w:bottom w:val="single" w:sz="4" w:space="0" w:color="auto"/>
              <w:right w:val="single" w:sz="4" w:space="0" w:color="auto"/>
            </w:tcBorders>
            <w:shd w:val="clear" w:color="auto" w:fill="auto"/>
            <w:noWrap/>
            <w:vAlign w:val="bottom"/>
            <w:hideMark/>
          </w:tcPr>
          <w:p w14:paraId="2CC2F90E"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0.0314</w:t>
            </w:r>
          </w:p>
        </w:tc>
        <w:tc>
          <w:tcPr>
            <w:tcW w:w="1256" w:type="dxa"/>
            <w:tcBorders>
              <w:top w:val="single" w:sz="4" w:space="0" w:color="95B3D7"/>
              <w:left w:val="single" w:sz="4" w:space="0" w:color="auto"/>
              <w:bottom w:val="single" w:sz="4" w:space="0" w:color="auto"/>
              <w:right w:val="single" w:sz="4" w:space="0" w:color="auto"/>
            </w:tcBorders>
            <w:shd w:val="clear" w:color="auto" w:fill="auto"/>
            <w:noWrap/>
            <w:vAlign w:val="bottom"/>
            <w:hideMark/>
          </w:tcPr>
          <w:p w14:paraId="4ED96959"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w:t>
            </w:r>
          </w:p>
        </w:tc>
        <w:tc>
          <w:tcPr>
            <w:tcW w:w="1256" w:type="dxa"/>
            <w:tcBorders>
              <w:top w:val="single" w:sz="4" w:space="0" w:color="95B3D7"/>
              <w:left w:val="single" w:sz="4" w:space="0" w:color="auto"/>
              <w:bottom w:val="single" w:sz="4" w:space="0" w:color="auto"/>
              <w:right w:val="single" w:sz="4" w:space="0" w:color="auto"/>
            </w:tcBorders>
            <w:shd w:val="clear" w:color="auto" w:fill="auto"/>
            <w:noWrap/>
            <w:vAlign w:val="bottom"/>
            <w:hideMark/>
          </w:tcPr>
          <w:p w14:paraId="05AB5E51"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w:t>
            </w:r>
          </w:p>
        </w:tc>
        <w:tc>
          <w:tcPr>
            <w:tcW w:w="1256" w:type="dxa"/>
            <w:tcBorders>
              <w:top w:val="single" w:sz="4" w:space="0" w:color="95B3D7"/>
              <w:left w:val="single" w:sz="4" w:space="0" w:color="auto"/>
              <w:bottom w:val="single" w:sz="4" w:space="0" w:color="auto"/>
              <w:right w:val="single" w:sz="4" w:space="0" w:color="auto"/>
            </w:tcBorders>
            <w:shd w:val="clear" w:color="auto" w:fill="auto"/>
            <w:noWrap/>
            <w:vAlign w:val="bottom"/>
            <w:hideMark/>
          </w:tcPr>
          <w:p w14:paraId="1A4DFAE2"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w:t>
            </w:r>
          </w:p>
        </w:tc>
        <w:tc>
          <w:tcPr>
            <w:tcW w:w="1256" w:type="dxa"/>
            <w:tcBorders>
              <w:top w:val="single" w:sz="4" w:space="0" w:color="95B3D7"/>
              <w:left w:val="single" w:sz="4" w:space="0" w:color="auto"/>
              <w:bottom w:val="single" w:sz="4" w:space="0" w:color="auto"/>
              <w:right w:val="single" w:sz="4" w:space="0" w:color="auto"/>
            </w:tcBorders>
            <w:shd w:val="clear" w:color="auto" w:fill="auto"/>
            <w:noWrap/>
            <w:vAlign w:val="bottom"/>
            <w:hideMark/>
          </w:tcPr>
          <w:p w14:paraId="3C9E5F15"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0</w:t>
            </w:r>
          </w:p>
        </w:tc>
        <w:tc>
          <w:tcPr>
            <w:tcW w:w="1256" w:type="dxa"/>
            <w:tcBorders>
              <w:top w:val="single" w:sz="4" w:space="0" w:color="95B3D7"/>
              <w:left w:val="single" w:sz="4" w:space="0" w:color="auto"/>
              <w:bottom w:val="single" w:sz="4" w:space="0" w:color="auto"/>
              <w:right w:val="single" w:sz="4" w:space="0" w:color="auto"/>
            </w:tcBorders>
            <w:shd w:val="clear" w:color="auto" w:fill="auto"/>
            <w:noWrap/>
            <w:vAlign w:val="bottom"/>
            <w:hideMark/>
          </w:tcPr>
          <w:p w14:paraId="22B27E33" w14:textId="77777777" w:rsidR="008A3E53" w:rsidRPr="005B2161" w:rsidRDefault="008A3E53" w:rsidP="008A3E53">
            <w:pPr>
              <w:spacing w:line="240" w:lineRule="auto"/>
              <w:jc w:val="right"/>
              <w:rPr>
                <w:rFonts w:ascii="Calibri" w:eastAsia="Times New Roman" w:hAnsi="Calibri" w:cs="Times New Roman"/>
                <w:sz w:val="20"/>
                <w:szCs w:val="20"/>
              </w:rPr>
            </w:pPr>
            <w:r w:rsidRPr="005B2161">
              <w:rPr>
                <w:rFonts w:ascii="Calibri" w:eastAsia="Times New Roman" w:hAnsi="Calibri" w:cs="Times New Roman"/>
                <w:sz w:val="20"/>
                <w:szCs w:val="20"/>
              </w:rPr>
              <w:t>1</w:t>
            </w:r>
          </w:p>
        </w:tc>
      </w:tr>
    </w:tbl>
    <w:p w14:paraId="002A0154" w14:textId="77777777" w:rsidR="000C237A" w:rsidRDefault="000C237A">
      <w:pPr>
        <w:spacing w:line="240" w:lineRule="auto"/>
        <w:rPr>
          <w:rFonts w:asciiTheme="minorHAnsi" w:hAnsiTheme="minorHAnsi"/>
          <w:sz w:val="20"/>
          <w:szCs w:val="20"/>
        </w:rPr>
      </w:pPr>
    </w:p>
    <w:p w14:paraId="6681AC62" w14:textId="77777777" w:rsidR="005F2367" w:rsidRDefault="00EC132E" w:rsidP="005B2161">
      <w:pPr>
        <w:spacing w:line="240" w:lineRule="auto"/>
        <w:jc w:val="center"/>
        <w:rPr>
          <w:rFonts w:asciiTheme="minorHAnsi" w:hAnsiTheme="minorHAnsi"/>
          <w:sz w:val="20"/>
          <w:szCs w:val="20"/>
        </w:rPr>
      </w:pPr>
      <w:r>
        <w:rPr>
          <w:rFonts w:asciiTheme="minorHAnsi" w:hAnsiTheme="minorHAnsi"/>
          <w:noProof/>
          <w:sz w:val="20"/>
          <w:szCs w:val="20"/>
          <w:lang w:val="en-US"/>
        </w:rPr>
        <w:drawing>
          <wp:inline distT="0" distB="0" distL="0" distR="0" wp14:anchorId="44F81895" wp14:editId="7CD3DC39">
            <wp:extent cx="4718335" cy="2560806"/>
            <wp:effectExtent l="0" t="0" r="6350" b="5080"/>
            <wp:docPr id="8" name="Picture 8" descr="Macintosh HD:Users:HassassiN:Desktop:Screen Shot 2012-02-21 at 22.2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assassiN:Desktop:Screen Shot 2012-02-21 at 22.22.5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8335" cy="2560806"/>
                    </a:xfrm>
                    <a:prstGeom prst="rect">
                      <a:avLst/>
                    </a:prstGeom>
                    <a:noFill/>
                    <a:ln>
                      <a:noFill/>
                    </a:ln>
                  </pic:spPr>
                </pic:pic>
              </a:graphicData>
            </a:graphic>
          </wp:inline>
        </w:drawing>
      </w:r>
    </w:p>
    <w:p w14:paraId="17BF26A3" w14:textId="77777777" w:rsidR="008A3E53" w:rsidRPr="005F2367" w:rsidRDefault="005F2367">
      <w:pPr>
        <w:spacing w:line="240" w:lineRule="auto"/>
        <w:rPr>
          <w:rFonts w:asciiTheme="minorHAnsi" w:hAnsiTheme="minorHAnsi"/>
          <w:sz w:val="24"/>
          <w:szCs w:val="24"/>
        </w:rPr>
      </w:pPr>
      <w:r>
        <w:rPr>
          <w:rFonts w:asciiTheme="minorHAnsi" w:hAnsiTheme="minorHAnsi"/>
          <w:sz w:val="20"/>
          <w:szCs w:val="20"/>
        </w:rPr>
        <w:br w:type="page"/>
      </w:r>
      <w:r w:rsidR="00EC132E" w:rsidRPr="005F2367">
        <w:rPr>
          <w:rFonts w:asciiTheme="minorHAnsi" w:hAnsiTheme="minorHAnsi"/>
          <w:sz w:val="24"/>
          <w:szCs w:val="24"/>
        </w:rPr>
        <w:lastRenderedPageBreak/>
        <w:t xml:space="preserve">d) </w:t>
      </w:r>
      <w:r w:rsidR="008A3E53" w:rsidRPr="005F2367">
        <w:rPr>
          <w:rFonts w:asciiTheme="minorHAnsi" w:hAnsiTheme="minorHAnsi"/>
          <w:sz w:val="24"/>
          <w:szCs w:val="24"/>
        </w:rPr>
        <w:t>Using the estimated weights from before, we use them with the true mean values, variances, and covariances give before. Thus yielding</w:t>
      </w:r>
      <w:r w:rsidRPr="005F2367">
        <w:rPr>
          <w:rFonts w:asciiTheme="minorHAnsi" w:hAnsiTheme="minorHAnsi"/>
          <w:sz w:val="24"/>
          <w:szCs w:val="24"/>
        </w:rPr>
        <w:t xml:space="preserve"> the actual frontier.</w:t>
      </w:r>
    </w:p>
    <w:p w14:paraId="1B3A06D2" w14:textId="77777777" w:rsidR="005F2367" w:rsidRPr="005F2367" w:rsidRDefault="005F2367">
      <w:pPr>
        <w:spacing w:line="240" w:lineRule="auto"/>
        <w:rPr>
          <w:rFonts w:asciiTheme="minorHAnsi" w:hAnsiTheme="minorHAnsi"/>
          <w:sz w:val="24"/>
          <w:szCs w:val="24"/>
        </w:rPr>
      </w:pPr>
    </w:p>
    <w:p w14:paraId="1C246455" w14:textId="77777777" w:rsidR="00F70CA3" w:rsidRPr="00F70CA3" w:rsidRDefault="005F2367" w:rsidP="00F70CA3">
      <w:pPr>
        <w:pStyle w:val="ListParagraph"/>
        <w:numPr>
          <w:ilvl w:val="0"/>
          <w:numId w:val="3"/>
        </w:numPr>
        <w:spacing w:line="240" w:lineRule="auto"/>
        <w:rPr>
          <w:rFonts w:asciiTheme="minorHAnsi" w:hAnsiTheme="minorHAnsi"/>
          <w:sz w:val="24"/>
          <w:szCs w:val="24"/>
        </w:rPr>
      </w:pPr>
      <w:r w:rsidRPr="005F2367">
        <w:rPr>
          <w:rFonts w:asciiTheme="minorHAnsi" w:hAnsiTheme="minorHAnsi"/>
          <w:sz w:val="24"/>
          <w:szCs w:val="24"/>
        </w:rPr>
        <w:t xml:space="preserve">The values of the </w:t>
      </w:r>
      <w:r w:rsidRPr="00FD2465">
        <w:rPr>
          <w:rFonts w:asciiTheme="minorHAnsi" w:hAnsiTheme="minorHAnsi"/>
          <w:b/>
          <w:sz w:val="24"/>
          <w:szCs w:val="24"/>
        </w:rPr>
        <w:t>actual returns</w:t>
      </w:r>
      <w:r w:rsidRPr="005F2367">
        <w:rPr>
          <w:rFonts w:asciiTheme="minorHAnsi" w:hAnsiTheme="minorHAnsi"/>
          <w:sz w:val="24"/>
          <w:szCs w:val="24"/>
        </w:rPr>
        <w:t xml:space="preserve"> are calculated by using the efficient frontier’s weights we obtained from our estimated frontier, and multiplying them with the true returns:</w:t>
      </w:r>
    </w:p>
    <w:p w14:paraId="3B29D3A4" w14:textId="77777777" w:rsidR="005F2367" w:rsidRPr="005F2367" w:rsidRDefault="005F2367" w:rsidP="005F2367">
      <w:pPr>
        <w:pStyle w:val="ListParagraph"/>
        <w:widowControl w:val="0"/>
        <w:numPr>
          <w:ilvl w:val="1"/>
          <w:numId w:val="3"/>
        </w:numPr>
        <w:autoSpaceDE w:val="0"/>
        <w:autoSpaceDN w:val="0"/>
        <w:adjustRightInd w:val="0"/>
        <w:spacing w:line="240" w:lineRule="auto"/>
        <w:rPr>
          <w:rFonts w:ascii="Courier" w:eastAsia="Times New Roman" w:hAnsi="Courier" w:cs="Times New Roman"/>
          <w:color w:val="auto"/>
          <w:sz w:val="24"/>
          <w:szCs w:val="24"/>
          <w:lang w:val="en-US"/>
        </w:rPr>
      </w:pPr>
      <w:r w:rsidRPr="005F2367">
        <w:rPr>
          <w:rFonts w:ascii="Courier" w:eastAsia="Times New Roman" w:hAnsi="Courier" w:cs="Courier"/>
          <w:sz w:val="24"/>
          <w:szCs w:val="24"/>
          <w:lang w:val="en-US"/>
        </w:rPr>
        <w:t>actualReturns = estWeights * mu';</w:t>
      </w:r>
    </w:p>
    <w:p w14:paraId="4EA90E59" w14:textId="77777777" w:rsidR="005F2367" w:rsidRPr="005F2367" w:rsidRDefault="005F2367" w:rsidP="005F2367">
      <w:pPr>
        <w:pStyle w:val="ListParagraph"/>
        <w:widowControl w:val="0"/>
        <w:numPr>
          <w:ilvl w:val="0"/>
          <w:numId w:val="3"/>
        </w:numPr>
        <w:autoSpaceDE w:val="0"/>
        <w:autoSpaceDN w:val="0"/>
        <w:adjustRightInd w:val="0"/>
        <w:spacing w:line="240" w:lineRule="auto"/>
        <w:rPr>
          <w:rFonts w:ascii="Courier" w:eastAsia="Times New Roman" w:hAnsi="Courier" w:cs="Times New Roman"/>
          <w:color w:val="auto"/>
          <w:sz w:val="24"/>
          <w:szCs w:val="24"/>
          <w:lang w:val="en-US"/>
        </w:rPr>
      </w:pPr>
      <w:r>
        <w:rPr>
          <w:rFonts w:asciiTheme="minorHAnsi" w:eastAsia="Times New Roman" w:hAnsiTheme="minorHAnsi" w:cs="Times New Roman"/>
          <w:color w:val="auto"/>
          <w:sz w:val="24"/>
          <w:szCs w:val="24"/>
          <w:lang w:val="en-US"/>
        </w:rPr>
        <w:t xml:space="preserve">The </w:t>
      </w:r>
      <w:r w:rsidRPr="00FD2465">
        <w:rPr>
          <w:rFonts w:asciiTheme="minorHAnsi" w:eastAsia="Times New Roman" w:hAnsiTheme="minorHAnsi" w:cs="Times New Roman"/>
          <w:b/>
          <w:color w:val="auto"/>
          <w:sz w:val="24"/>
          <w:szCs w:val="24"/>
          <w:lang w:val="en-US"/>
        </w:rPr>
        <w:t>actual</w:t>
      </w:r>
      <w:r>
        <w:rPr>
          <w:rFonts w:asciiTheme="minorHAnsi" w:eastAsia="Times New Roman" w:hAnsiTheme="minorHAnsi" w:cs="Times New Roman"/>
          <w:color w:val="auto"/>
          <w:sz w:val="24"/>
          <w:szCs w:val="24"/>
          <w:lang w:val="en-US"/>
        </w:rPr>
        <w:t xml:space="preserve"> </w:t>
      </w:r>
      <w:r w:rsidRPr="00FD2465">
        <w:rPr>
          <w:rFonts w:asciiTheme="minorHAnsi" w:eastAsia="Times New Roman" w:hAnsiTheme="minorHAnsi" w:cs="Times New Roman"/>
          <w:b/>
          <w:color w:val="auto"/>
          <w:sz w:val="24"/>
          <w:szCs w:val="24"/>
          <w:lang w:val="en-US"/>
        </w:rPr>
        <w:t>variance</w:t>
      </w:r>
      <w:r>
        <w:rPr>
          <w:rFonts w:asciiTheme="minorHAnsi" w:eastAsia="Times New Roman" w:hAnsiTheme="minorHAnsi" w:cs="Times New Roman"/>
          <w:color w:val="auto"/>
          <w:sz w:val="24"/>
          <w:szCs w:val="24"/>
          <w:lang w:val="en-US"/>
        </w:rPr>
        <w:t xml:space="preserve"> is calculated using the estimated weights we obtained and the true covariance matrix:</w:t>
      </w:r>
    </w:p>
    <w:p w14:paraId="46984905" w14:textId="77777777" w:rsidR="005F2367" w:rsidRPr="005F2367" w:rsidRDefault="008E7D89" w:rsidP="005F2367">
      <w:pPr>
        <w:pStyle w:val="ListParagraph"/>
        <w:widowControl w:val="0"/>
        <w:numPr>
          <w:ilvl w:val="1"/>
          <w:numId w:val="3"/>
        </w:numPr>
        <w:autoSpaceDE w:val="0"/>
        <w:autoSpaceDN w:val="0"/>
        <w:adjustRightInd w:val="0"/>
        <w:spacing w:line="240" w:lineRule="auto"/>
        <w:rPr>
          <w:rFonts w:ascii="Courier" w:eastAsia="Times New Roman" w:hAnsi="Courier" w:cs="Times New Roman"/>
          <w:color w:val="auto"/>
          <w:sz w:val="24"/>
          <w:szCs w:val="24"/>
          <w:lang w:val="en-US"/>
        </w:rPr>
      </w:pPr>
      <m:oMath>
        <m:sSup>
          <m:sSupPr>
            <m:ctrlPr>
              <w:rPr>
                <w:rFonts w:ascii="Cambria Math" w:eastAsia="Times New Roman" w:hAnsi="Cambria Math" w:cs="Times New Roman"/>
                <w:i/>
                <w:color w:val="auto"/>
                <w:sz w:val="24"/>
                <w:szCs w:val="24"/>
                <w:lang w:val="en-US"/>
              </w:rPr>
            </m:ctrlPr>
          </m:sSupPr>
          <m:e>
            <m:r>
              <w:rPr>
                <w:rFonts w:ascii="Cambria Math" w:eastAsia="Times New Roman" w:hAnsi="Cambria Math" w:cs="Times New Roman"/>
                <w:color w:val="auto"/>
                <w:sz w:val="24"/>
                <w:szCs w:val="24"/>
                <w:lang w:val="en-US"/>
              </w:rPr>
              <m:t>σ</m:t>
            </m:r>
          </m:e>
          <m:sup>
            <m:r>
              <w:rPr>
                <w:rFonts w:ascii="Cambria Math" w:eastAsia="Times New Roman" w:hAnsi="Cambria Math" w:cs="Times New Roman"/>
                <w:color w:val="auto"/>
                <w:sz w:val="24"/>
                <w:szCs w:val="24"/>
                <w:lang w:val="en-US"/>
              </w:rPr>
              <m:t>2</m:t>
            </m:r>
          </m:sup>
        </m:sSup>
        <m:r>
          <w:rPr>
            <w:rFonts w:ascii="Cambria Math" w:eastAsia="Times New Roman" w:hAnsi="Cambria Math" w:cs="Times New Roman"/>
            <w:color w:val="auto"/>
            <w:sz w:val="24"/>
            <w:szCs w:val="24"/>
            <w:lang w:val="en-US"/>
          </w:rPr>
          <m:t xml:space="preserve">= </m:t>
        </m:r>
        <m:sSup>
          <m:sSupPr>
            <m:ctrlPr>
              <w:rPr>
                <w:rFonts w:ascii="Cambria Math" w:eastAsia="Times New Roman" w:hAnsi="Cambria Math" w:cs="Times New Roman"/>
                <w:i/>
                <w:color w:val="auto"/>
                <w:sz w:val="24"/>
                <w:szCs w:val="24"/>
                <w:lang w:val="en-US"/>
              </w:rPr>
            </m:ctrlPr>
          </m:sSupPr>
          <m:e>
            <m:r>
              <w:rPr>
                <w:rFonts w:ascii="Cambria Math" w:eastAsia="Times New Roman" w:hAnsi="Cambria Math" w:cs="Times New Roman"/>
                <w:color w:val="auto"/>
                <w:sz w:val="24"/>
                <w:szCs w:val="24"/>
                <w:lang w:val="en-US"/>
              </w:rPr>
              <m:t>w</m:t>
            </m:r>
          </m:e>
          <m:sup>
            <m:r>
              <w:rPr>
                <w:rFonts w:ascii="Cambria Math" w:eastAsia="Times New Roman" w:hAnsi="Cambria Math" w:cs="Times New Roman"/>
                <w:color w:val="auto"/>
                <w:sz w:val="24"/>
                <w:szCs w:val="24"/>
                <w:lang w:val="en-US"/>
              </w:rPr>
              <m:t>T</m:t>
            </m:r>
          </m:sup>
        </m:sSup>
        <m:r>
          <m:rPr>
            <m:sty m:val="p"/>
          </m:rPr>
          <w:rPr>
            <w:rFonts w:ascii="Cambria Math" w:eastAsia="Times New Roman" w:hAnsi="Cambria Math" w:cs="Times New Roman"/>
            <w:color w:val="auto"/>
            <w:sz w:val="24"/>
            <w:szCs w:val="24"/>
            <w:lang w:val="en-US"/>
          </w:rPr>
          <m:t xml:space="preserve">Σ </m:t>
        </m:r>
        <m:r>
          <w:rPr>
            <w:rFonts w:ascii="Cambria Math" w:eastAsia="Times New Roman" w:hAnsi="Cambria Math" w:cs="Times New Roman"/>
            <w:color w:val="auto"/>
            <w:sz w:val="24"/>
            <w:szCs w:val="24"/>
            <w:lang w:val="en-US"/>
          </w:rPr>
          <m:t>w</m:t>
        </m:r>
      </m:oMath>
    </w:p>
    <w:p w14:paraId="5B3612BE" w14:textId="77777777" w:rsidR="005F2367" w:rsidRPr="005F2367" w:rsidRDefault="005F2367" w:rsidP="005F2367">
      <w:pPr>
        <w:pStyle w:val="ListParagraph"/>
        <w:widowControl w:val="0"/>
        <w:numPr>
          <w:ilvl w:val="1"/>
          <w:numId w:val="3"/>
        </w:numPr>
        <w:autoSpaceDE w:val="0"/>
        <w:autoSpaceDN w:val="0"/>
        <w:adjustRightInd w:val="0"/>
        <w:spacing w:line="240" w:lineRule="auto"/>
        <w:rPr>
          <w:rFonts w:ascii="Courier" w:eastAsia="Times New Roman" w:hAnsi="Courier" w:cs="Times New Roman"/>
          <w:color w:val="auto"/>
          <w:sz w:val="24"/>
          <w:szCs w:val="24"/>
          <w:lang w:val="en-US"/>
        </w:rPr>
      </w:pPr>
      <w:r>
        <w:rPr>
          <w:rFonts w:asciiTheme="minorHAnsi" w:eastAsia="Times New Roman" w:hAnsiTheme="minorHAnsi" w:cs="Times New Roman"/>
          <w:color w:val="auto"/>
          <w:sz w:val="24"/>
          <w:szCs w:val="24"/>
          <w:lang w:val="en-US"/>
        </w:rPr>
        <w:t xml:space="preserve">We then square root this to obtain the </w:t>
      </w:r>
      <w:r w:rsidR="00FD2465">
        <w:rPr>
          <w:rFonts w:asciiTheme="minorHAnsi" w:eastAsia="Times New Roman" w:hAnsiTheme="minorHAnsi" w:cs="Times New Roman"/>
          <w:b/>
          <w:color w:val="auto"/>
          <w:sz w:val="24"/>
          <w:szCs w:val="24"/>
          <w:lang w:val="en-US"/>
        </w:rPr>
        <w:t>actual s</w:t>
      </w:r>
      <w:r w:rsidRPr="00FD2465">
        <w:rPr>
          <w:rFonts w:asciiTheme="minorHAnsi" w:eastAsia="Times New Roman" w:hAnsiTheme="minorHAnsi" w:cs="Times New Roman"/>
          <w:b/>
          <w:color w:val="auto"/>
          <w:sz w:val="24"/>
          <w:szCs w:val="24"/>
          <w:lang w:val="en-US"/>
        </w:rPr>
        <w:t>tandard</w:t>
      </w:r>
      <w:r>
        <w:rPr>
          <w:rFonts w:asciiTheme="minorHAnsi" w:eastAsia="Times New Roman" w:hAnsiTheme="minorHAnsi" w:cs="Times New Roman"/>
          <w:color w:val="auto"/>
          <w:sz w:val="24"/>
          <w:szCs w:val="24"/>
          <w:lang w:val="en-US"/>
        </w:rPr>
        <w:t xml:space="preserve"> </w:t>
      </w:r>
      <w:r w:rsidRPr="00FD2465">
        <w:rPr>
          <w:rFonts w:asciiTheme="minorHAnsi" w:eastAsia="Times New Roman" w:hAnsiTheme="minorHAnsi" w:cs="Times New Roman"/>
          <w:b/>
          <w:color w:val="auto"/>
          <w:sz w:val="24"/>
          <w:szCs w:val="24"/>
          <w:lang w:val="en-US"/>
        </w:rPr>
        <w:t>deviation</w:t>
      </w:r>
    </w:p>
    <w:p w14:paraId="4479D944" w14:textId="77777777" w:rsidR="005F2367" w:rsidRDefault="005F2367">
      <w:pPr>
        <w:spacing w:line="240" w:lineRule="auto"/>
        <w:rPr>
          <w:rFonts w:asciiTheme="minorHAnsi" w:hAnsiTheme="minorHAnsi"/>
          <w:sz w:val="20"/>
          <w:szCs w:val="20"/>
        </w:rPr>
      </w:pPr>
    </w:p>
    <w:p w14:paraId="1190E22B" w14:textId="77777777" w:rsidR="005F2367" w:rsidRDefault="005F2367">
      <w:pPr>
        <w:spacing w:line="240" w:lineRule="auto"/>
        <w:rPr>
          <w:rFonts w:asciiTheme="minorHAnsi" w:hAnsiTheme="minorHAnsi"/>
          <w:sz w:val="20"/>
          <w:szCs w:val="20"/>
        </w:rPr>
      </w:pPr>
    </w:p>
    <w:tbl>
      <w:tblPr>
        <w:tblW w:w="9100" w:type="dxa"/>
        <w:tblInd w:w="93" w:type="dxa"/>
        <w:tblLook w:val="04A0" w:firstRow="1" w:lastRow="0" w:firstColumn="1" w:lastColumn="0" w:noHBand="0" w:noVBand="1"/>
      </w:tblPr>
      <w:tblGrid>
        <w:gridCol w:w="1448"/>
        <w:gridCol w:w="1297"/>
        <w:gridCol w:w="1271"/>
        <w:gridCol w:w="1271"/>
        <w:gridCol w:w="1271"/>
        <w:gridCol w:w="1271"/>
        <w:gridCol w:w="1271"/>
      </w:tblGrid>
      <w:tr w:rsidR="005B2161" w:rsidRPr="005B2161" w14:paraId="28F32A2F" w14:textId="77777777" w:rsidTr="00311EC8">
        <w:trPr>
          <w:trHeight w:val="300"/>
        </w:trPr>
        <w:tc>
          <w:tcPr>
            <w:tcW w:w="9100" w:type="dxa"/>
            <w:gridSpan w:val="7"/>
            <w:tcBorders>
              <w:top w:val="nil"/>
              <w:left w:val="nil"/>
              <w:bottom w:val="single" w:sz="4" w:space="0" w:color="95B3D7"/>
              <w:right w:val="nil"/>
            </w:tcBorders>
            <w:shd w:val="clear" w:color="000000" w:fill="C6EFCE"/>
            <w:noWrap/>
            <w:vAlign w:val="bottom"/>
            <w:hideMark/>
          </w:tcPr>
          <w:p w14:paraId="7E4144A3" w14:textId="77777777" w:rsidR="005B2161" w:rsidRPr="005B2161" w:rsidRDefault="005B2161" w:rsidP="005B2161">
            <w:pPr>
              <w:spacing w:line="240" w:lineRule="auto"/>
              <w:jc w:val="center"/>
              <w:rPr>
                <w:rFonts w:ascii="Calibri" w:eastAsia="Times New Roman" w:hAnsi="Calibri" w:cs="Times New Roman"/>
                <w:b/>
                <w:bCs/>
                <w:color w:val="006100"/>
                <w:sz w:val="24"/>
                <w:szCs w:val="24"/>
              </w:rPr>
            </w:pPr>
            <w:r w:rsidRPr="005B2161">
              <w:rPr>
                <w:rFonts w:ascii="Calibri" w:eastAsia="Times New Roman" w:hAnsi="Calibri" w:cs="Times New Roman"/>
                <w:b/>
                <w:bCs/>
                <w:color w:val="006100"/>
                <w:sz w:val="24"/>
                <w:szCs w:val="24"/>
              </w:rPr>
              <w:t>Actual Frontier over 24 months with Estimated Weights</w:t>
            </w:r>
          </w:p>
        </w:tc>
      </w:tr>
      <w:tr w:rsidR="005B2161" w:rsidRPr="005B2161" w14:paraId="08CD1711" w14:textId="77777777" w:rsidTr="00311EC8">
        <w:trPr>
          <w:trHeight w:val="300"/>
        </w:trPr>
        <w:tc>
          <w:tcPr>
            <w:tcW w:w="1448" w:type="dxa"/>
            <w:tcBorders>
              <w:top w:val="single" w:sz="4" w:space="0" w:color="95B3D7"/>
              <w:left w:val="single" w:sz="4" w:space="0" w:color="95B3D7"/>
              <w:bottom w:val="single" w:sz="4" w:space="0" w:color="95B3D7"/>
              <w:right w:val="single" w:sz="4" w:space="0" w:color="auto"/>
            </w:tcBorders>
            <w:shd w:val="clear" w:color="4F81BD" w:fill="4F81BD"/>
            <w:noWrap/>
            <w:vAlign w:val="bottom"/>
            <w:hideMark/>
          </w:tcPr>
          <w:p w14:paraId="13A6286A" w14:textId="77777777" w:rsidR="005B2161" w:rsidRPr="005B2161" w:rsidRDefault="005B2161" w:rsidP="005B2161">
            <w:pPr>
              <w:spacing w:line="240" w:lineRule="auto"/>
              <w:rPr>
                <w:rFonts w:ascii="Calibri" w:eastAsia="Times New Roman" w:hAnsi="Calibri" w:cs="Times New Roman"/>
                <w:b/>
                <w:bCs/>
                <w:color w:val="FFFFFF"/>
              </w:rPr>
            </w:pPr>
            <w:r w:rsidRPr="005B2161">
              <w:rPr>
                <w:rFonts w:ascii="Calibri" w:eastAsia="Times New Roman" w:hAnsi="Calibri" w:cs="Times New Roman"/>
                <w:b/>
                <w:bCs/>
                <w:color w:val="FFFFFF"/>
              </w:rPr>
              <w:t>Std Dev</w:t>
            </w:r>
          </w:p>
        </w:tc>
        <w:tc>
          <w:tcPr>
            <w:tcW w:w="1297" w:type="dxa"/>
            <w:tcBorders>
              <w:top w:val="single" w:sz="4" w:space="0" w:color="95B3D7"/>
              <w:left w:val="single" w:sz="4" w:space="0" w:color="auto"/>
              <w:bottom w:val="single" w:sz="4" w:space="0" w:color="95B3D7"/>
              <w:right w:val="single" w:sz="4" w:space="0" w:color="auto"/>
            </w:tcBorders>
            <w:shd w:val="clear" w:color="4F81BD" w:fill="4F81BD"/>
            <w:noWrap/>
            <w:vAlign w:val="bottom"/>
            <w:hideMark/>
          </w:tcPr>
          <w:p w14:paraId="68692E17" w14:textId="77777777" w:rsidR="005B2161" w:rsidRPr="005B2161" w:rsidRDefault="005B2161" w:rsidP="005B2161">
            <w:pPr>
              <w:spacing w:line="240" w:lineRule="auto"/>
              <w:rPr>
                <w:rFonts w:ascii="Calibri" w:eastAsia="Times New Roman" w:hAnsi="Calibri" w:cs="Times New Roman"/>
                <w:b/>
                <w:bCs/>
                <w:color w:val="FFFFFF"/>
              </w:rPr>
            </w:pPr>
            <w:r w:rsidRPr="005B2161">
              <w:rPr>
                <w:rFonts w:ascii="Calibri" w:eastAsia="Times New Roman" w:hAnsi="Calibri" w:cs="Times New Roman"/>
                <w:b/>
                <w:bCs/>
                <w:color w:val="FFFFFF"/>
              </w:rPr>
              <w:t>Return</w:t>
            </w:r>
          </w:p>
        </w:tc>
        <w:tc>
          <w:tcPr>
            <w:tcW w:w="1271" w:type="dxa"/>
            <w:tcBorders>
              <w:top w:val="single" w:sz="4" w:space="0" w:color="95B3D7"/>
              <w:left w:val="single" w:sz="4" w:space="0" w:color="auto"/>
              <w:bottom w:val="single" w:sz="4" w:space="0" w:color="95B3D7"/>
              <w:right w:val="single" w:sz="4" w:space="0" w:color="auto"/>
            </w:tcBorders>
            <w:shd w:val="clear" w:color="4F81BD" w:fill="4F81BD"/>
            <w:noWrap/>
            <w:vAlign w:val="bottom"/>
            <w:hideMark/>
          </w:tcPr>
          <w:p w14:paraId="261A226A" w14:textId="77777777" w:rsidR="005B2161" w:rsidRPr="005B2161" w:rsidRDefault="005B2161" w:rsidP="005B2161">
            <w:pPr>
              <w:spacing w:line="240" w:lineRule="auto"/>
              <w:rPr>
                <w:rFonts w:ascii="Calibri" w:eastAsia="Times New Roman" w:hAnsi="Calibri" w:cs="Times New Roman"/>
                <w:b/>
                <w:bCs/>
                <w:color w:val="FFFFFF"/>
              </w:rPr>
            </w:pPr>
            <w:r w:rsidRPr="005B2161">
              <w:rPr>
                <w:rFonts w:ascii="Calibri" w:eastAsia="Times New Roman" w:hAnsi="Calibri" w:cs="Times New Roman"/>
                <w:b/>
                <w:bCs/>
                <w:color w:val="FFFFFF"/>
              </w:rPr>
              <w:t>w1</w:t>
            </w:r>
          </w:p>
        </w:tc>
        <w:tc>
          <w:tcPr>
            <w:tcW w:w="1271" w:type="dxa"/>
            <w:tcBorders>
              <w:top w:val="single" w:sz="4" w:space="0" w:color="95B3D7"/>
              <w:left w:val="single" w:sz="4" w:space="0" w:color="auto"/>
              <w:bottom w:val="single" w:sz="4" w:space="0" w:color="95B3D7"/>
              <w:right w:val="single" w:sz="4" w:space="0" w:color="auto"/>
            </w:tcBorders>
            <w:shd w:val="clear" w:color="4F81BD" w:fill="4F81BD"/>
            <w:noWrap/>
            <w:vAlign w:val="bottom"/>
            <w:hideMark/>
          </w:tcPr>
          <w:p w14:paraId="53A7123A" w14:textId="77777777" w:rsidR="005B2161" w:rsidRPr="005B2161" w:rsidRDefault="005B2161" w:rsidP="005B2161">
            <w:pPr>
              <w:spacing w:line="240" w:lineRule="auto"/>
              <w:rPr>
                <w:rFonts w:ascii="Calibri" w:eastAsia="Times New Roman" w:hAnsi="Calibri" w:cs="Times New Roman"/>
                <w:b/>
                <w:bCs/>
                <w:color w:val="FFFFFF"/>
              </w:rPr>
            </w:pPr>
            <w:r w:rsidRPr="005B2161">
              <w:rPr>
                <w:rFonts w:ascii="Calibri" w:eastAsia="Times New Roman" w:hAnsi="Calibri" w:cs="Times New Roman"/>
                <w:b/>
                <w:bCs/>
                <w:color w:val="FFFFFF"/>
              </w:rPr>
              <w:t>w2</w:t>
            </w:r>
          </w:p>
        </w:tc>
        <w:tc>
          <w:tcPr>
            <w:tcW w:w="1271" w:type="dxa"/>
            <w:tcBorders>
              <w:top w:val="single" w:sz="4" w:space="0" w:color="95B3D7"/>
              <w:left w:val="single" w:sz="4" w:space="0" w:color="auto"/>
              <w:bottom w:val="single" w:sz="4" w:space="0" w:color="95B3D7"/>
              <w:right w:val="single" w:sz="4" w:space="0" w:color="auto"/>
            </w:tcBorders>
            <w:shd w:val="clear" w:color="4F81BD" w:fill="4F81BD"/>
            <w:noWrap/>
            <w:vAlign w:val="bottom"/>
            <w:hideMark/>
          </w:tcPr>
          <w:p w14:paraId="4B730D1E" w14:textId="77777777" w:rsidR="005B2161" w:rsidRPr="005B2161" w:rsidRDefault="005B2161" w:rsidP="005B2161">
            <w:pPr>
              <w:spacing w:line="240" w:lineRule="auto"/>
              <w:rPr>
                <w:rFonts w:ascii="Calibri" w:eastAsia="Times New Roman" w:hAnsi="Calibri" w:cs="Times New Roman"/>
                <w:b/>
                <w:bCs/>
                <w:color w:val="FFFFFF"/>
              </w:rPr>
            </w:pPr>
            <w:r w:rsidRPr="005B2161">
              <w:rPr>
                <w:rFonts w:ascii="Calibri" w:eastAsia="Times New Roman" w:hAnsi="Calibri" w:cs="Times New Roman"/>
                <w:b/>
                <w:bCs/>
                <w:color w:val="FFFFFF"/>
              </w:rPr>
              <w:t>w3</w:t>
            </w:r>
          </w:p>
        </w:tc>
        <w:tc>
          <w:tcPr>
            <w:tcW w:w="1271" w:type="dxa"/>
            <w:tcBorders>
              <w:top w:val="single" w:sz="4" w:space="0" w:color="95B3D7"/>
              <w:left w:val="single" w:sz="4" w:space="0" w:color="auto"/>
              <w:bottom w:val="single" w:sz="4" w:space="0" w:color="95B3D7"/>
              <w:right w:val="single" w:sz="4" w:space="0" w:color="auto"/>
            </w:tcBorders>
            <w:shd w:val="clear" w:color="4F81BD" w:fill="4F81BD"/>
            <w:noWrap/>
            <w:vAlign w:val="bottom"/>
            <w:hideMark/>
          </w:tcPr>
          <w:p w14:paraId="17CB0DC5" w14:textId="77777777" w:rsidR="005B2161" w:rsidRPr="005B2161" w:rsidRDefault="005B2161" w:rsidP="005B2161">
            <w:pPr>
              <w:spacing w:line="240" w:lineRule="auto"/>
              <w:rPr>
                <w:rFonts w:ascii="Calibri" w:eastAsia="Times New Roman" w:hAnsi="Calibri" w:cs="Times New Roman"/>
                <w:b/>
                <w:bCs/>
                <w:color w:val="FFFFFF"/>
              </w:rPr>
            </w:pPr>
            <w:r w:rsidRPr="005B2161">
              <w:rPr>
                <w:rFonts w:ascii="Calibri" w:eastAsia="Times New Roman" w:hAnsi="Calibri" w:cs="Times New Roman"/>
                <w:b/>
                <w:bCs/>
                <w:color w:val="FFFFFF"/>
              </w:rPr>
              <w:t>w4</w:t>
            </w:r>
          </w:p>
        </w:tc>
        <w:tc>
          <w:tcPr>
            <w:tcW w:w="1271" w:type="dxa"/>
            <w:tcBorders>
              <w:top w:val="single" w:sz="4" w:space="0" w:color="95B3D7"/>
              <w:left w:val="single" w:sz="4" w:space="0" w:color="auto"/>
              <w:bottom w:val="single" w:sz="4" w:space="0" w:color="95B3D7"/>
              <w:right w:val="single" w:sz="4" w:space="0" w:color="95B3D7"/>
            </w:tcBorders>
            <w:shd w:val="clear" w:color="4F81BD" w:fill="4F81BD"/>
            <w:noWrap/>
            <w:vAlign w:val="bottom"/>
            <w:hideMark/>
          </w:tcPr>
          <w:p w14:paraId="63DBF82F" w14:textId="77777777" w:rsidR="005B2161" w:rsidRPr="005B2161" w:rsidRDefault="005B2161" w:rsidP="005B2161">
            <w:pPr>
              <w:spacing w:line="240" w:lineRule="auto"/>
              <w:rPr>
                <w:rFonts w:ascii="Calibri" w:eastAsia="Times New Roman" w:hAnsi="Calibri" w:cs="Times New Roman"/>
                <w:b/>
                <w:bCs/>
                <w:color w:val="FFFFFF"/>
              </w:rPr>
            </w:pPr>
            <w:r w:rsidRPr="005B2161">
              <w:rPr>
                <w:rFonts w:ascii="Calibri" w:eastAsia="Times New Roman" w:hAnsi="Calibri" w:cs="Times New Roman"/>
                <w:b/>
                <w:bCs/>
                <w:color w:val="FFFFFF"/>
              </w:rPr>
              <w:t>w5</w:t>
            </w:r>
          </w:p>
        </w:tc>
      </w:tr>
      <w:tr w:rsidR="005B2161" w:rsidRPr="005B2161" w14:paraId="665A8B07" w14:textId="77777777" w:rsidTr="00311EC8">
        <w:trPr>
          <w:trHeight w:val="300"/>
        </w:trPr>
        <w:tc>
          <w:tcPr>
            <w:tcW w:w="1448" w:type="dxa"/>
            <w:tcBorders>
              <w:top w:val="single" w:sz="4" w:space="0" w:color="95B3D7"/>
              <w:left w:val="single" w:sz="4" w:space="0" w:color="95B3D7"/>
              <w:bottom w:val="single" w:sz="4" w:space="0" w:color="95B3D7"/>
              <w:right w:val="single" w:sz="4" w:space="0" w:color="auto"/>
            </w:tcBorders>
            <w:shd w:val="clear" w:color="DCE6F1" w:fill="DCE6F1"/>
            <w:noWrap/>
            <w:vAlign w:val="bottom"/>
            <w:hideMark/>
          </w:tcPr>
          <w:p w14:paraId="3EFAA18C"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0.0634</w:t>
            </w:r>
          </w:p>
        </w:tc>
        <w:tc>
          <w:tcPr>
            <w:tcW w:w="1297"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30143E71"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0.01</w:t>
            </w:r>
          </w:p>
        </w:tc>
        <w:tc>
          <w:tcPr>
            <w:tcW w:w="1271"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13AC52F0"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0.2356</w:t>
            </w:r>
          </w:p>
        </w:tc>
        <w:tc>
          <w:tcPr>
            <w:tcW w:w="1271"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54F68B84"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0.522</w:t>
            </w:r>
          </w:p>
        </w:tc>
        <w:tc>
          <w:tcPr>
            <w:tcW w:w="1271"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115327FD"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0.2388</w:t>
            </w:r>
          </w:p>
        </w:tc>
        <w:tc>
          <w:tcPr>
            <w:tcW w:w="1271"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3E31D101"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0.0036</w:t>
            </w:r>
          </w:p>
        </w:tc>
        <w:tc>
          <w:tcPr>
            <w:tcW w:w="1271" w:type="dxa"/>
            <w:tcBorders>
              <w:top w:val="single" w:sz="4" w:space="0" w:color="95B3D7"/>
              <w:left w:val="single" w:sz="4" w:space="0" w:color="auto"/>
              <w:bottom w:val="single" w:sz="4" w:space="0" w:color="95B3D7"/>
              <w:right w:val="single" w:sz="4" w:space="0" w:color="95B3D7"/>
            </w:tcBorders>
            <w:shd w:val="clear" w:color="DCE6F1" w:fill="DCE6F1"/>
            <w:noWrap/>
            <w:vAlign w:val="bottom"/>
            <w:hideMark/>
          </w:tcPr>
          <w:p w14:paraId="182BE0C4"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w:t>
            </w:r>
          </w:p>
        </w:tc>
      </w:tr>
      <w:tr w:rsidR="005B2161" w:rsidRPr="005B2161" w14:paraId="02BE4785" w14:textId="77777777" w:rsidTr="00311EC8">
        <w:trPr>
          <w:trHeight w:val="300"/>
        </w:trPr>
        <w:tc>
          <w:tcPr>
            <w:tcW w:w="1448" w:type="dxa"/>
            <w:tcBorders>
              <w:top w:val="single" w:sz="4" w:space="0" w:color="95B3D7"/>
              <w:left w:val="single" w:sz="4" w:space="0" w:color="95B3D7"/>
              <w:bottom w:val="single" w:sz="4" w:space="0" w:color="95B3D7"/>
              <w:right w:val="single" w:sz="4" w:space="0" w:color="auto"/>
            </w:tcBorders>
            <w:shd w:val="clear" w:color="auto" w:fill="auto"/>
            <w:noWrap/>
            <w:vAlign w:val="bottom"/>
            <w:hideMark/>
          </w:tcPr>
          <w:p w14:paraId="3A9484DA"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0.0619</w:t>
            </w:r>
          </w:p>
        </w:tc>
        <w:tc>
          <w:tcPr>
            <w:tcW w:w="1297"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6EB97BF4"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0.0114</w:t>
            </w:r>
          </w:p>
        </w:tc>
        <w:tc>
          <w:tcPr>
            <w:tcW w:w="1271"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5CD53AE5"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0.1963</w:t>
            </w:r>
          </w:p>
        </w:tc>
        <w:tc>
          <w:tcPr>
            <w:tcW w:w="1271"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7B415BBF"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0.4546</w:t>
            </w:r>
          </w:p>
        </w:tc>
        <w:tc>
          <w:tcPr>
            <w:tcW w:w="1271"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1569B88F"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0.2453</w:t>
            </w:r>
          </w:p>
        </w:tc>
        <w:tc>
          <w:tcPr>
            <w:tcW w:w="1271"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13D9F754"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w:t>
            </w:r>
          </w:p>
        </w:tc>
        <w:tc>
          <w:tcPr>
            <w:tcW w:w="1271" w:type="dxa"/>
            <w:tcBorders>
              <w:top w:val="single" w:sz="4" w:space="0" w:color="95B3D7"/>
              <w:left w:val="single" w:sz="4" w:space="0" w:color="auto"/>
              <w:bottom w:val="single" w:sz="4" w:space="0" w:color="95B3D7"/>
              <w:right w:val="single" w:sz="4" w:space="0" w:color="95B3D7"/>
            </w:tcBorders>
            <w:shd w:val="clear" w:color="auto" w:fill="auto"/>
            <w:noWrap/>
            <w:vAlign w:val="bottom"/>
            <w:hideMark/>
          </w:tcPr>
          <w:p w14:paraId="2BF21FE4"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0.1038</w:t>
            </w:r>
          </w:p>
        </w:tc>
      </w:tr>
      <w:tr w:rsidR="005B2161" w:rsidRPr="005B2161" w14:paraId="7C2D46F6" w14:textId="77777777" w:rsidTr="00311EC8">
        <w:trPr>
          <w:trHeight w:val="300"/>
        </w:trPr>
        <w:tc>
          <w:tcPr>
            <w:tcW w:w="1448" w:type="dxa"/>
            <w:tcBorders>
              <w:top w:val="single" w:sz="4" w:space="0" w:color="95B3D7"/>
              <w:left w:val="single" w:sz="4" w:space="0" w:color="95B3D7"/>
              <w:bottom w:val="single" w:sz="4" w:space="0" w:color="95B3D7"/>
              <w:right w:val="single" w:sz="4" w:space="0" w:color="auto"/>
            </w:tcBorders>
            <w:shd w:val="clear" w:color="DCE6F1" w:fill="DCE6F1"/>
            <w:noWrap/>
            <w:vAlign w:val="bottom"/>
            <w:hideMark/>
          </w:tcPr>
          <w:p w14:paraId="58CA7D0D"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0.0619</w:t>
            </w:r>
          </w:p>
        </w:tc>
        <w:tc>
          <w:tcPr>
            <w:tcW w:w="1297"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6B2C3D5B"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0.0129</w:t>
            </w:r>
          </w:p>
        </w:tc>
        <w:tc>
          <w:tcPr>
            <w:tcW w:w="1271"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1B3AB08A"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0.1633</w:t>
            </w:r>
          </w:p>
        </w:tc>
        <w:tc>
          <w:tcPr>
            <w:tcW w:w="1271"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359367F0"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0.3812</w:t>
            </w:r>
          </w:p>
        </w:tc>
        <w:tc>
          <w:tcPr>
            <w:tcW w:w="1271"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730738CD"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0.2446</w:t>
            </w:r>
          </w:p>
        </w:tc>
        <w:tc>
          <w:tcPr>
            <w:tcW w:w="1271"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771B0FC6"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w:t>
            </w:r>
          </w:p>
        </w:tc>
        <w:tc>
          <w:tcPr>
            <w:tcW w:w="1271" w:type="dxa"/>
            <w:tcBorders>
              <w:top w:val="single" w:sz="4" w:space="0" w:color="95B3D7"/>
              <w:left w:val="single" w:sz="4" w:space="0" w:color="auto"/>
              <w:bottom w:val="single" w:sz="4" w:space="0" w:color="95B3D7"/>
              <w:right w:val="single" w:sz="4" w:space="0" w:color="95B3D7"/>
            </w:tcBorders>
            <w:shd w:val="clear" w:color="DCE6F1" w:fill="DCE6F1"/>
            <w:noWrap/>
            <w:vAlign w:val="bottom"/>
            <w:hideMark/>
          </w:tcPr>
          <w:p w14:paraId="64391025"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0.2109</w:t>
            </w:r>
          </w:p>
        </w:tc>
      </w:tr>
      <w:tr w:rsidR="005B2161" w:rsidRPr="005B2161" w14:paraId="1DA9A236" w14:textId="77777777" w:rsidTr="00311EC8">
        <w:trPr>
          <w:trHeight w:val="300"/>
        </w:trPr>
        <w:tc>
          <w:tcPr>
            <w:tcW w:w="1448" w:type="dxa"/>
            <w:tcBorders>
              <w:top w:val="single" w:sz="4" w:space="0" w:color="95B3D7"/>
              <w:left w:val="single" w:sz="4" w:space="0" w:color="95B3D7"/>
              <w:bottom w:val="single" w:sz="4" w:space="0" w:color="95B3D7"/>
              <w:right w:val="single" w:sz="4" w:space="0" w:color="auto"/>
            </w:tcBorders>
            <w:shd w:val="clear" w:color="auto" w:fill="auto"/>
            <w:noWrap/>
            <w:vAlign w:val="bottom"/>
            <w:hideMark/>
          </w:tcPr>
          <w:p w14:paraId="70083E4E"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0.0637</w:t>
            </w:r>
          </w:p>
        </w:tc>
        <w:tc>
          <w:tcPr>
            <w:tcW w:w="1297"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074B28C1"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0.0143</w:t>
            </w:r>
          </w:p>
        </w:tc>
        <w:tc>
          <w:tcPr>
            <w:tcW w:w="1271"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696735AC"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0.1303</w:t>
            </w:r>
          </w:p>
        </w:tc>
        <w:tc>
          <w:tcPr>
            <w:tcW w:w="1271"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37830537"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0.3078</w:t>
            </w:r>
          </w:p>
        </w:tc>
        <w:tc>
          <w:tcPr>
            <w:tcW w:w="1271"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386BE0E1"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0.244</w:t>
            </w:r>
          </w:p>
        </w:tc>
        <w:tc>
          <w:tcPr>
            <w:tcW w:w="1271"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1D9EDFAC"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w:t>
            </w:r>
          </w:p>
        </w:tc>
        <w:tc>
          <w:tcPr>
            <w:tcW w:w="1271" w:type="dxa"/>
            <w:tcBorders>
              <w:top w:val="single" w:sz="4" w:space="0" w:color="95B3D7"/>
              <w:left w:val="single" w:sz="4" w:space="0" w:color="auto"/>
              <w:bottom w:val="single" w:sz="4" w:space="0" w:color="95B3D7"/>
              <w:right w:val="single" w:sz="4" w:space="0" w:color="95B3D7"/>
            </w:tcBorders>
            <w:shd w:val="clear" w:color="auto" w:fill="auto"/>
            <w:noWrap/>
            <w:vAlign w:val="bottom"/>
            <w:hideMark/>
          </w:tcPr>
          <w:p w14:paraId="72F78B58"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0.3179</w:t>
            </w:r>
          </w:p>
        </w:tc>
      </w:tr>
      <w:tr w:rsidR="005B2161" w:rsidRPr="005B2161" w14:paraId="21D3F54A" w14:textId="77777777" w:rsidTr="00311EC8">
        <w:trPr>
          <w:trHeight w:val="300"/>
        </w:trPr>
        <w:tc>
          <w:tcPr>
            <w:tcW w:w="1448" w:type="dxa"/>
            <w:tcBorders>
              <w:top w:val="single" w:sz="4" w:space="0" w:color="95B3D7"/>
              <w:left w:val="single" w:sz="4" w:space="0" w:color="95B3D7"/>
              <w:bottom w:val="single" w:sz="4" w:space="0" w:color="95B3D7"/>
              <w:right w:val="single" w:sz="4" w:space="0" w:color="auto"/>
            </w:tcBorders>
            <w:shd w:val="clear" w:color="DCE6F1" w:fill="DCE6F1"/>
            <w:noWrap/>
            <w:vAlign w:val="bottom"/>
            <w:hideMark/>
          </w:tcPr>
          <w:p w14:paraId="0FC0B32F"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0.0671</w:t>
            </w:r>
          </w:p>
        </w:tc>
        <w:tc>
          <w:tcPr>
            <w:tcW w:w="1297"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6EA6C313"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0.0157</w:t>
            </w:r>
          </w:p>
        </w:tc>
        <w:tc>
          <w:tcPr>
            <w:tcW w:w="1271"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0E96A82A"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0.0973</w:t>
            </w:r>
          </w:p>
        </w:tc>
        <w:tc>
          <w:tcPr>
            <w:tcW w:w="1271"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44BE1B44"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0.2345</w:t>
            </w:r>
          </w:p>
        </w:tc>
        <w:tc>
          <w:tcPr>
            <w:tcW w:w="1271"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4C28C888"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0.2433</w:t>
            </w:r>
          </w:p>
        </w:tc>
        <w:tc>
          <w:tcPr>
            <w:tcW w:w="1271"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53A1F886"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w:t>
            </w:r>
          </w:p>
        </w:tc>
        <w:tc>
          <w:tcPr>
            <w:tcW w:w="1271" w:type="dxa"/>
            <w:tcBorders>
              <w:top w:val="single" w:sz="4" w:space="0" w:color="95B3D7"/>
              <w:left w:val="single" w:sz="4" w:space="0" w:color="auto"/>
              <w:bottom w:val="single" w:sz="4" w:space="0" w:color="95B3D7"/>
              <w:right w:val="single" w:sz="4" w:space="0" w:color="95B3D7"/>
            </w:tcBorders>
            <w:shd w:val="clear" w:color="DCE6F1" w:fill="DCE6F1"/>
            <w:noWrap/>
            <w:vAlign w:val="bottom"/>
            <w:hideMark/>
          </w:tcPr>
          <w:p w14:paraId="07C814D5"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0.4249</w:t>
            </w:r>
          </w:p>
        </w:tc>
      </w:tr>
      <w:tr w:rsidR="005B2161" w:rsidRPr="005B2161" w14:paraId="4B695A9F" w14:textId="77777777" w:rsidTr="00311EC8">
        <w:trPr>
          <w:trHeight w:val="300"/>
        </w:trPr>
        <w:tc>
          <w:tcPr>
            <w:tcW w:w="1448" w:type="dxa"/>
            <w:tcBorders>
              <w:top w:val="single" w:sz="4" w:space="0" w:color="95B3D7"/>
              <w:left w:val="single" w:sz="4" w:space="0" w:color="95B3D7"/>
              <w:bottom w:val="single" w:sz="4" w:space="0" w:color="95B3D7"/>
              <w:right w:val="single" w:sz="4" w:space="0" w:color="auto"/>
            </w:tcBorders>
            <w:shd w:val="clear" w:color="auto" w:fill="auto"/>
            <w:noWrap/>
            <w:vAlign w:val="bottom"/>
            <w:hideMark/>
          </w:tcPr>
          <w:p w14:paraId="5B75DD6A"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0.0719</w:t>
            </w:r>
          </w:p>
        </w:tc>
        <w:tc>
          <w:tcPr>
            <w:tcW w:w="1297"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53BC1AED"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0.0171</w:t>
            </w:r>
          </w:p>
        </w:tc>
        <w:tc>
          <w:tcPr>
            <w:tcW w:w="1271"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7261D3C1"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0.0643</w:t>
            </w:r>
          </w:p>
        </w:tc>
        <w:tc>
          <w:tcPr>
            <w:tcW w:w="1271"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2E059544"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0.1611</w:t>
            </w:r>
          </w:p>
        </w:tc>
        <w:tc>
          <w:tcPr>
            <w:tcW w:w="1271"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273C18D0"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0.2426</w:t>
            </w:r>
          </w:p>
        </w:tc>
        <w:tc>
          <w:tcPr>
            <w:tcW w:w="1271"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4790A580"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w:t>
            </w:r>
          </w:p>
        </w:tc>
        <w:tc>
          <w:tcPr>
            <w:tcW w:w="1271" w:type="dxa"/>
            <w:tcBorders>
              <w:top w:val="single" w:sz="4" w:space="0" w:color="95B3D7"/>
              <w:left w:val="single" w:sz="4" w:space="0" w:color="auto"/>
              <w:bottom w:val="single" w:sz="4" w:space="0" w:color="95B3D7"/>
              <w:right w:val="single" w:sz="4" w:space="0" w:color="95B3D7"/>
            </w:tcBorders>
            <w:shd w:val="clear" w:color="auto" w:fill="auto"/>
            <w:noWrap/>
            <w:vAlign w:val="bottom"/>
            <w:hideMark/>
          </w:tcPr>
          <w:p w14:paraId="1329F359"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0.532</w:t>
            </w:r>
          </w:p>
        </w:tc>
      </w:tr>
      <w:tr w:rsidR="005B2161" w:rsidRPr="005B2161" w14:paraId="57F5D61F" w14:textId="77777777" w:rsidTr="00311EC8">
        <w:trPr>
          <w:trHeight w:val="300"/>
        </w:trPr>
        <w:tc>
          <w:tcPr>
            <w:tcW w:w="1448" w:type="dxa"/>
            <w:tcBorders>
              <w:top w:val="single" w:sz="4" w:space="0" w:color="95B3D7"/>
              <w:left w:val="single" w:sz="4" w:space="0" w:color="95B3D7"/>
              <w:bottom w:val="single" w:sz="4" w:space="0" w:color="95B3D7"/>
              <w:right w:val="single" w:sz="4" w:space="0" w:color="auto"/>
            </w:tcBorders>
            <w:shd w:val="clear" w:color="DCE6F1" w:fill="DCE6F1"/>
            <w:noWrap/>
            <w:vAlign w:val="bottom"/>
            <w:hideMark/>
          </w:tcPr>
          <w:p w14:paraId="23C675EE"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0.0779</w:t>
            </w:r>
          </w:p>
        </w:tc>
        <w:tc>
          <w:tcPr>
            <w:tcW w:w="1297"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0FA70215"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0.0185</w:t>
            </w:r>
          </w:p>
        </w:tc>
        <w:tc>
          <w:tcPr>
            <w:tcW w:w="1271"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15079235"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0.0313</w:t>
            </w:r>
          </w:p>
        </w:tc>
        <w:tc>
          <w:tcPr>
            <w:tcW w:w="1271"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5E80C608"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0.0877</w:t>
            </w:r>
          </w:p>
        </w:tc>
        <w:tc>
          <w:tcPr>
            <w:tcW w:w="1271"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0D3A0563"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0.242</w:t>
            </w:r>
          </w:p>
        </w:tc>
        <w:tc>
          <w:tcPr>
            <w:tcW w:w="1271"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05ED70B3"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w:t>
            </w:r>
          </w:p>
        </w:tc>
        <w:tc>
          <w:tcPr>
            <w:tcW w:w="1271" w:type="dxa"/>
            <w:tcBorders>
              <w:top w:val="single" w:sz="4" w:space="0" w:color="95B3D7"/>
              <w:left w:val="single" w:sz="4" w:space="0" w:color="auto"/>
              <w:bottom w:val="single" w:sz="4" w:space="0" w:color="95B3D7"/>
              <w:right w:val="single" w:sz="4" w:space="0" w:color="95B3D7"/>
            </w:tcBorders>
            <w:shd w:val="clear" w:color="DCE6F1" w:fill="DCE6F1"/>
            <w:noWrap/>
            <w:vAlign w:val="bottom"/>
            <w:hideMark/>
          </w:tcPr>
          <w:p w14:paraId="01092C51"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0.639</w:t>
            </w:r>
          </w:p>
        </w:tc>
      </w:tr>
      <w:tr w:rsidR="005B2161" w:rsidRPr="005B2161" w14:paraId="1BEAA083" w14:textId="77777777" w:rsidTr="00311EC8">
        <w:trPr>
          <w:trHeight w:val="300"/>
        </w:trPr>
        <w:tc>
          <w:tcPr>
            <w:tcW w:w="1448" w:type="dxa"/>
            <w:tcBorders>
              <w:top w:val="single" w:sz="4" w:space="0" w:color="95B3D7"/>
              <w:left w:val="single" w:sz="4" w:space="0" w:color="95B3D7"/>
              <w:bottom w:val="single" w:sz="4" w:space="0" w:color="95B3D7"/>
              <w:right w:val="single" w:sz="4" w:space="0" w:color="auto"/>
            </w:tcBorders>
            <w:shd w:val="clear" w:color="auto" w:fill="auto"/>
            <w:noWrap/>
            <w:vAlign w:val="bottom"/>
            <w:hideMark/>
          </w:tcPr>
          <w:p w14:paraId="0D245409"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0.0847</w:t>
            </w:r>
          </w:p>
        </w:tc>
        <w:tc>
          <w:tcPr>
            <w:tcW w:w="1297"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45B88402"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0.0199</w:t>
            </w:r>
          </w:p>
        </w:tc>
        <w:tc>
          <w:tcPr>
            <w:tcW w:w="1271"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52AD170B"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w:t>
            </w:r>
          </w:p>
        </w:tc>
        <w:tc>
          <w:tcPr>
            <w:tcW w:w="1271"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5559E46D"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0.0128</w:t>
            </w:r>
          </w:p>
        </w:tc>
        <w:tc>
          <w:tcPr>
            <w:tcW w:w="1271"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749D04DC"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0.2406</w:t>
            </w:r>
          </w:p>
        </w:tc>
        <w:tc>
          <w:tcPr>
            <w:tcW w:w="1271"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46D04EE7"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w:t>
            </w:r>
          </w:p>
        </w:tc>
        <w:tc>
          <w:tcPr>
            <w:tcW w:w="1271" w:type="dxa"/>
            <w:tcBorders>
              <w:top w:val="single" w:sz="4" w:space="0" w:color="95B3D7"/>
              <w:left w:val="single" w:sz="4" w:space="0" w:color="auto"/>
              <w:bottom w:val="single" w:sz="4" w:space="0" w:color="95B3D7"/>
              <w:right w:val="single" w:sz="4" w:space="0" w:color="95B3D7"/>
            </w:tcBorders>
            <w:shd w:val="clear" w:color="auto" w:fill="auto"/>
            <w:noWrap/>
            <w:vAlign w:val="bottom"/>
            <w:hideMark/>
          </w:tcPr>
          <w:p w14:paraId="406FCBCF"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0.7466</w:t>
            </w:r>
          </w:p>
        </w:tc>
      </w:tr>
      <w:tr w:rsidR="005B2161" w:rsidRPr="005B2161" w14:paraId="3D64381E" w14:textId="77777777" w:rsidTr="00311EC8">
        <w:trPr>
          <w:trHeight w:val="300"/>
        </w:trPr>
        <w:tc>
          <w:tcPr>
            <w:tcW w:w="1448" w:type="dxa"/>
            <w:tcBorders>
              <w:top w:val="single" w:sz="4" w:space="0" w:color="95B3D7"/>
              <w:left w:val="single" w:sz="4" w:space="0" w:color="95B3D7"/>
              <w:bottom w:val="single" w:sz="4" w:space="0" w:color="95B3D7"/>
              <w:right w:val="single" w:sz="4" w:space="0" w:color="auto"/>
            </w:tcBorders>
            <w:shd w:val="clear" w:color="DCE6F1" w:fill="DCE6F1"/>
            <w:noWrap/>
            <w:vAlign w:val="bottom"/>
            <w:hideMark/>
          </w:tcPr>
          <w:p w14:paraId="131C930A"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0.0916</w:t>
            </w:r>
          </w:p>
        </w:tc>
        <w:tc>
          <w:tcPr>
            <w:tcW w:w="1297"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4A41AB1E"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0.021</w:t>
            </w:r>
          </w:p>
        </w:tc>
        <w:tc>
          <w:tcPr>
            <w:tcW w:w="1271"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544E787C"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w:t>
            </w:r>
          </w:p>
        </w:tc>
        <w:tc>
          <w:tcPr>
            <w:tcW w:w="1271"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61711E09"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w:t>
            </w:r>
          </w:p>
        </w:tc>
        <w:tc>
          <w:tcPr>
            <w:tcW w:w="1271"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4B9A3C2D"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0.1274</w:t>
            </w:r>
          </w:p>
        </w:tc>
        <w:tc>
          <w:tcPr>
            <w:tcW w:w="1271" w:type="dxa"/>
            <w:tcBorders>
              <w:top w:val="single" w:sz="4" w:space="0" w:color="95B3D7"/>
              <w:left w:val="single" w:sz="4" w:space="0" w:color="auto"/>
              <w:bottom w:val="single" w:sz="4" w:space="0" w:color="95B3D7"/>
              <w:right w:val="single" w:sz="4" w:space="0" w:color="auto"/>
            </w:tcBorders>
            <w:shd w:val="clear" w:color="DCE6F1" w:fill="DCE6F1"/>
            <w:noWrap/>
            <w:vAlign w:val="bottom"/>
            <w:hideMark/>
          </w:tcPr>
          <w:p w14:paraId="77035C51"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w:t>
            </w:r>
          </w:p>
        </w:tc>
        <w:tc>
          <w:tcPr>
            <w:tcW w:w="1271" w:type="dxa"/>
            <w:tcBorders>
              <w:top w:val="single" w:sz="4" w:space="0" w:color="95B3D7"/>
              <w:left w:val="single" w:sz="4" w:space="0" w:color="auto"/>
              <w:bottom w:val="single" w:sz="4" w:space="0" w:color="95B3D7"/>
              <w:right w:val="single" w:sz="4" w:space="0" w:color="95B3D7"/>
            </w:tcBorders>
            <w:shd w:val="clear" w:color="DCE6F1" w:fill="DCE6F1"/>
            <w:noWrap/>
            <w:vAlign w:val="bottom"/>
            <w:hideMark/>
          </w:tcPr>
          <w:p w14:paraId="56F984B0"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0.8726</w:t>
            </w:r>
          </w:p>
        </w:tc>
      </w:tr>
      <w:tr w:rsidR="005B2161" w:rsidRPr="005B2161" w14:paraId="4332E549" w14:textId="77777777" w:rsidTr="00311EC8">
        <w:trPr>
          <w:trHeight w:val="300"/>
        </w:trPr>
        <w:tc>
          <w:tcPr>
            <w:tcW w:w="1448" w:type="dxa"/>
            <w:tcBorders>
              <w:top w:val="single" w:sz="4" w:space="0" w:color="95B3D7"/>
              <w:left w:val="single" w:sz="4" w:space="0" w:color="95B3D7"/>
              <w:bottom w:val="single" w:sz="4" w:space="0" w:color="95B3D7"/>
              <w:right w:val="single" w:sz="4" w:space="0" w:color="auto"/>
            </w:tcBorders>
            <w:shd w:val="clear" w:color="auto" w:fill="auto"/>
            <w:noWrap/>
            <w:vAlign w:val="bottom"/>
            <w:hideMark/>
          </w:tcPr>
          <w:p w14:paraId="48C9AB1E"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0.1</w:t>
            </w:r>
          </w:p>
        </w:tc>
        <w:tc>
          <w:tcPr>
            <w:tcW w:w="1297"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7BB67E07"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0.022</w:t>
            </w:r>
          </w:p>
        </w:tc>
        <w:tc>
          <w:tcPr>
            <w:tcW w:w="1271"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230DD479"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w:t>
            </w:r>
          </w:p>
        </w:tc>
        <w:tc>
          <w:tcPr>
            <w:tcW w:w="1271"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649CD83B"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w:t>
            </w:r>
          </w:p>
        </w:tc>
        <w:tc>
          <w:tcPr>
            <w:tcW w:w="1271"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70204B10"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w:t>
            </w:r>
          </w:p>
        </w:tc>
        <w:tc>
          <w:tcPr>
            <w:tcW w:w="1271" w:type="dxa"/>
            <w:tcBorders>
              <w:top w:val="single" w:sz="4" w:space="0" w:color="95B3D7"/>
              <w:left w:val="single" w:sz="4" w:space="0" w:color="auto"/>
              <w:bottom w:val="single" w:sz="4" w:space="0" w:color="95B3D7"/>
              <w:right w:val="single" w:sz="4" w:space="0" w:color="auto"/>
            </w:tcBorders>
            <w:shd w:val="clear" w:color="auto" w:fill="auto"/>
            <w:noWrap/>
            <w:vAlign w:val="bottom"/>
            <w:hideMark/>
          </w:tcPr>
          <w:p w14:paraId="21EC99C7"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0</w:t>
            </w:r>
          </w:p>
        </w:tc>
        <w:tc>
          <w:tcPr>
            <w:tcW w:w="1271" w:type="dxa"/>
            <w:tcBorders>
              <w:top w:val="single" w:sz="4" w:space="0" w:color="95B3D7"/>
              <w:left w:val="single" w:sz="4" w:space="0" w:color="auto"/>
              <w:bottom w:val="single" w:sz="4" w:space="0" w:color="95B3D7"/>
              <w:right w:val="single" w:sz="4" w:space="0" w:color="95B3D7"/>
            </w:tcBorders>
            <w:shd w:val="clear" w:color="auto" w:fill="auto"/>
            <w:noWrap/>
            <w:vAlign w:val="bottom"/>
            <w:hideMark/>
          </w:tcPr>
          <w:p w14:paraId="0CD42F9A" w14:textId="77777777" w:rsidR="005B2161" w:rsidRPr="005B2161" w:rsidRDefault="005B2161" w:rsidP="005B2161">
            <w:pPr>
              <w:spacing w:line="240" w:lineRule="auto"/>
              <w:jc w:val="right"/>
              <w:rPr>
                <w:rFonts w:ascii="Calibri" w:eastAsia="Times New Roman" w:hAnsi="Calibri" w:cs="Times New Roman"/>
              </w:rPr>
            </w:pPr>
            <w:r w:rsidRPr="005B2161">
              <w:rPr>
                <w:rFonts w:ascii="Calibri" w:eastAsia="Times New Roman" w:hAnsi="Calibri" w:cs="Times New Roman"/>
              </w:rPr>
              <w:t>1</w:t>
            </w:r>
          </w:p>
        </w:tc>
      </w:tr>
    </w:tbl>
    <w:p w14:paraId="12930028" w14:textId="77777777" w:rsidR="00EC132E" w:rsidRDefault="00EC132E">
      <w:pPr>
        <w:spacing w:line="240" w:lineRule="auto"/>
        <w:rPr>
          <w:rFonts w:asciiTheme="minorHAnsi" w:hAnsiTheme="minorHAnsi"/>
          <w:sz w:val="20"/>
          <w:szCs w:val="20"/>
        </w:rPr>
      </w:pPr>
      <w:r>
        <w:rPr>
          <w:rFonts w:asciiTheme="minorHAnsi" w:hAnsiTheme="minorHAnsi"/>
          <w:noProof/>
          <w:sz w:val="20"/>
          <w:szCs w:val="20"/>
          <w:lang w:val="en-US"/>
        </w:rPr>
        <w:drawing>
          <wp:inline distT="0" distB="0" distL="0" distR="0" wp14:anchorId="66B47D93" wp14:editId="35426ECF">
            <wp:extent cx="5935345" cy="3234055"/>
            <wp:effectExtent l="0" t="0" r="8255" b="0"/>
            <wp:docPr id="9" name="Picture 9" descr="Macintosh HD:Users:HassassiN:Desktop:Screen Shot 2012-02-21 at 22.2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HassassiN:Desktop:Screen Shot 2012-02-21 at 22.22.5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345" cy="3234055"/>
                    </a:xfrm>
                    <a:prstGeom prst="rect">
                      <a:avLst/>
                    </a:prstGeom>
                    <a:noFill/>
                    <a:ln>
                      <a:noFill/>
                    </a:ln>
                  </pic:spPr>
                </pic:pic>
              </a:graphicData>
            </a:graphic>
          </wp:inline>
        </w:drawing>
      </w:r>
    </w:p>
    <w:p w14:paraId="2C79C1D2" w14:textId="77777777" w:rsidR="005A5271" w:rsidRDefault="005A5271">
      <w:pPr>
        <w:spacing w:line="240" w:lineRule="auto"/>
        <w:rPr>
          <w:rFonts w:asciiTheme="minorHAnsi" w:hAnsiTheme="minorHAnsi"/>
          <w:sz w:val="20"/>
          <w:szCs w:val="20"/>
        </w:rPr>
      </w:pPr>
    </w:p>
    <w:p w14:paraId="560D4D1C" w14:textId="77777777" w:rsidR="009D287D" w:rsidRPr="00F90602" w:rsidRDefault="005B2161" w:rsidP="009D287D">
      <w:pPr>
        <w:spacing w:line="240" w:lineRule="auto"/>
        <w:rPr>
          <w:rFonts w:asciiTheme="minorHAnsi" w:hAnsiTheme="minorHAnsi"/>
          <w:noProof/>
          <w:sz w:val="24"/>
          <w:szCs w:val="24"/>
          <w:lang w:val="en-US"/>
        </w:rPr>
      </w:pPr>
      <w:r w:rsidRPr="00F90602">
        <w:rPr>
          <w:rFonts w:asciiTheme="minorHAnsi" w:hAnsiTheme="minorHAnsi"/>
          <w:sz w:val="24"/>
          <w:szCs w:val="24"/>
        </w:rPr>
        <w:lastRenderedPageBreak/>
        <w:t>e</w:t>
      </w:r>
      <w:r w:rsidR="009D287D" w:rsidRPr="00F90602">
        <w:rPr>
          <w:rFonts w:asciiTheme="minorHAnsi" w:hAnsiTheme="minorHAnsi"/>
          <w:sz w:val="24"/>
          <w:szCs w:val="24"/>
        </w:rPr>
        <w:t>, f</w:t>
      </w:r>
      <w:r w:rsidRPr="00F90602">
        <w:rPr>
          <w:rFonts w:asciiTheme="minorHAnsi" w:hAnsiTheme="minorHAnsi"/>
          <w:sz w:val="24"/>
          <w:szCs w:val="24"/>
        </w:rPr>
        <w:t>)</w:t>
      </w:r>
      <w:r w:rsidR="009D287D" w:rsidRPr="00F90602">
        <w:rPr>
          <w:rFonts w:asciiTheme="minorHAnsi" w:hAnsiTheme="minorHAnsi"/>
          <w:sz w:val="24"/>
          <w:szCs w:val="24"/>
        </w:rPr>
        <w:t xml:space="preserve"> Simulating this process with 10,000 runs, and taking the average for horizons of 24 months, 360, and 1800 respectively, we get the following:</w:t>
      </w:r>
      <w:r w:rsidR="009D287D" w:rsidRPr="00F90602">
        <w:rPr>
          <w:rFonts w:asciiTheme="minorHAnsi" w:hAnsiTheme="minorHAnsi"/>
          <w:noProof/>
          <w:sz w:val="24"/>
          <w:szCs w:val="24"/>
          <w:lang w:val="en-US"/>
        </w:rPr>
        <w:t xml:space="preserve"> </w:t>
      </w:r>
    </w:p>
    <w:p w14:paraId="5754115F" w14:textId="77777777" w:rsidR="009D287D" w:rsidRPr="00F90602" w:rsidRDefault="009D287D" w:rsidP="00BE7EC0">
      <w:pPr>
        <w:spacing w:line="240" w:lineRule="auto"/>
        <w:rPr>
          <w:rFonts w:asciiTheme="minorHAnsi" w:hAnsiTheme="minorHAnsi"/>
          <w:noProof/>
          <w:sz w:val="24"/>
          <w:szCs w:val="24"/>
          <w:lang w:val="en-US"/>
        </w:rPr>
      </w:pPr>
    </w:p>
    <w:p w14:paraId="4F2B606C" w14:textId="77777777" w:rsidR="00BE7EC0" w:rsidRDefault="00BE7EC0" w:rsidP="00BE7EC0">
      <w:pPr>
        <w:spacing w:line="240" w:lineRule="auto"/>
        <w:rPr>
          <w:rFonts w:asciiTheme="minorHAnsi" w:hAnsiTheme="minorHAnsi"/>
          <w:b/>
          <w:noProof/>
          <w:sz w:val="24"/>
          <w:szCs w:val="24"/>
          <w:lang w:val="en-US"/>
        </w:rPr>
      </w:pPr>
      <w:r w:rsidRPr="00F90602">
        <w:rPr>
          <w:rFonts w:asciiTheme="minorHAnsi" w:hAnsiTheme="minorHAnsi"/>
          <w:b/>
          <w:noProof/>
          <w:sz w:val="24"/>
          <w:szCs w:val="24"/>
          <w:lang w:val="en-US"/>
        </w:rPr>
        <w:t>24 Months</w:t>
      </w:r>
      <w:r w:rsidR="00FB0B92">
        <w:rPr>
          <w:rFonts w:asciiTheme="minorHAnsi" w:hAnsiTheme="minorHAnsi"/>
          <w:b/>
          <w:noProof/>
          <w:sz w:val="24"/>
          <w:szCs w:val="24"/>
          <w:lang w:val="en-US"/>
        </w:rPr>
        <w:t xml:space="preserve"> – Averaged Frontiers:</w:t>
      </w:r>
    </w:p>
    <w:p w14:paraId="4E1EF330" w14:textId="77777777" w:rsidR="009E23DB" w:rsidRDefault="009E23DB" w:rsidP="00BE7EC0">
      <w:pPr>
        <w:spacing w:line="240" w:lineRule="auto"/>
        <w:rPr>
          <w:rFonts w:asciiTheme="minorHAnsi" w:hAnsiTheme="minorHAnsi"/>
          <w:b/>
          <w:noProof/>
          <w:sz w:val="24"/>
          <w:szCs w:val="24"/>
          <w:lang w:val="en-US"/>
        </w:rPr>
      </w:pPr>
      <w:r>
        <w:rPr>
          <w:rFonts w:asciiTheme="minorHAnsi" w:hAnsiTheme="minorHAnsi"/>
          <w:b/>
          <w:noProof/>
          <w:sz w:val="24"/>
          <w:szCs w:val="24"/>
          <w:lang w:val="en-US"/>
        </w:rPr>
        <w:drawing>
          <wp:anchor distT="0" distB="0" distL="114300" distR="114300" simplePos="0" relativeHeight="251658240" behindDoc="1" locked="0" layoutInCell="1" allowOverlap="1" wp14:anchorId="50A1BF15" wp14:editId="682C7832">
            <wp:simplePos x="0" y="0"/>
            <wp:positionH relativeFrom="column">
              <wp:posOffset>1943100</wp:posOffset>
            </wp:positionH>
            <wp:positionV relativeFrom="paragraph">
              <wp:posOffset>85724</wp:posOffset>
            </wp:positionV>
            <wp:extent cx="3954145" cy="2968911"/>
            <wp:effectExtent l="0" t="0" r="8255" b="3175"/>
            <wp:wrapNone/>
            <wp:docPr id="12" name="Picture 12" descr="Macintosh HD:Users:HassassiN:Desktop:24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HassassiN:Desktop:24jp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4145" cy="2968911"/>
                    </a:xfrm>
                    <a:prstGeom prst="rect">
                      <a:avLst/>
                    </a:prstGeom>
                    <a:noFill/>
                    <a:ln>
                      <a:noFill/>
                    </a:ln>
                    <a:extLst>
                      <a:ext uri="{FAA26D3D-D897-4be2-8F04-BA451C77F1D7}">
                        <ma14:placeholderFlag xmlns:ma14="http://schemas.microsoft.com/office/mac/drawingml/2011/main"/>
                      </a:ext>
                    </a:extLst>
                  </pic:spPr>
                </pic:pic>
              </a:graphicData>
            </a:graphic>
          </wp:anchor>
        </w:drawing>
      </w:r>
    </w:p>
    <w:tbl>
      <w:tblPr>
        <w:tblW w:w="2600" w:type="dxa"/>
        <w:tblInd w:w="10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auto"/>
        </w:tblBorders>
        <w:tblLook w:val="04A0" w:firstRow="1" w:lastRow="0" w:firstColumn="1" w:lastColumn="0" w:noHBand="0" w:noVBand="1"/>
      </w:tblPr>
      <w:tblGrid>
        <w:gridCol w:w="1300"/>
        <w:gridCol w:w="1300"/>
      </w:tblGrid>
      <w:tr w:rsidR="002952E2" w:rsidRPr="002952E2" w14:paraId="3EC5EC58" w14:textId="77777777" w:rsidTr="009E23DB">
        <w:trPr>
          <w:trHeight w:val="300"/>
        </w:trPr>
        <w:tc>
          <w:tcPr>
            <w:tcW w:w="1300" w:type="dxa"/>
            <w:shd w:val="clear" w:color="4F81BD" w:fill="4F81BD"/>
            <w:noWrap/>
            <w:vAlign w:val="bottom"/>
            <w:hideMark/>
          </w:tcPr>
          <w:p w14:paraId="14645E1E" w14:textId="77777777" w:rsidR="002952E2" w:rsidRPr="002952E2" w:rsidRDefault="002952E2" w:rsidP="002952E2">
            <w:pPr>
              <w:spacing w:line="240" w:lineRule="auto"/>
              <w:rPr>
                <w:rFonts w:ascii="Calibri" w:eastAsia="Times New Roman" w:hAnsi="Calibri" w:cs="Times New Roman"/>
                <w:b/>
                <w:bCs/>
                <w:color w:val="FFFFFF"/>
                <w:sz w:val="24"/>
                <w:szCs w:val="24"/>
              </w:rPr>
            </w:pPr>
            <w:r w:rsidRPr="002952E2">
              <w:rPr>
                <w:rFonts w:ascii="Calibri" w:eastAsia="Times New Roman" w:hAnsi="Calibri" w:cs="Times New Roman"/>
                <w:b/>
                <w:bCs/>
                <w:color w:val="FFFFFF"/>
                <w:sz w:val="24"/>
                <w:szCs w:val="24"/>
              </w:rPr>
              <w:t>Std Dev</w:t>
            </w:r>
          </w:p>
        </w:tc>
        <w:tc>
          <w:tcPr>
            <w:tcW w:w="1300" w:type="dxa"/>
            <w:shd w:val="clear" w:color="4F81BD" w:fill="4F81BD"/>
            <w:noWrap/>
            <w:vAlign w:val="bottom"/>
            <w:hideMark/>
          </w:tcPr>
          <w:p w14:paraId="697B6B07" w14:textId="77777777" w:rsidR="002952E2" w:rsidRPr="002952E2" w:rsidRDefault="002952E2" w:rsidP="002952E2">
            <w:pPr>
              <w:spacing w:line="240" w:lineRule="auto"/>
              <w:rPr>
                <w:rFonts w:ascii="Calibri" w:eastAsia="Times New Roman" w:hAnsi="Calibri" w:cs="Times New Roman"/>
                <w:b/>
                <w:bCs/>
                <w:color w:val="FFFFFF"/>
                <w:sz w:val="24"/>
                <w:szCs w:val="24"/>
              </w:rPr>
            </w:pPr>
            <w:r w:rsidRPr="002952E2">
              <w:rPr>
                <w:rFonts w:ascii="Calibri" w:eastAsia="Times New Roman" w:hAnsi="Calibri" w:cs="Times New Roman"/>
                <w:b/>
                <w:bCs/>
                <w:color w:val="FFFFFF"/>
                <w:sz w:val="24"/>
                <w:szCs w:val="24"/>
              </w:rPr>
              <w:t>Returns</w:t>
            </w:r>
          </w:p>
        </w:tc>
      </w:tr>
      <w:tr w:rsidR="002952E2" w:rsidRPr="002952E2" w14:paraId="0D078FF5" w14:textId="77777777" w:rsidTr="009E23DB">
        <w:trPr>
          <w:trHeight w:val="300"/>
        </w:trPr>
        <w:tc>
          <w:tcPr>
            <w:tcW w:w="1300" w:type="dxa"/>
            <w:shd w:val="clear" w:color="auto" w:fill="auto"/>
            <w:noWrap/>
            <w:vAlign w:val="bottom"/>
            <w:hideMark/>
          </w:tcPr>
          <w:p w14:paraId="4A08CF06" w14:textId="77777777" w:rsidR="002952E2" w:rsidRPr="002952E2" w:rsidRDefault="002952E2" w:rsidP="002952E2">
            <w:pPr>
              <w:spacing w:line="240" w:lineRule="auto"/>
              <w:jc w:val="right"/>
              <w:rPr>
                <w:rFonts w:ascii="Calibri" w:eastAsia="Times New Roman" w:hAnsi="Calibri" w:cs="Times New Roman"/>
                <w:sz w:val="24"/>
                <w:szCs w:val="24"/>
              </w:rPr>
            </w:pPr>
            <w:r w:rsidRPr="002952E2">
              <w:rPr>
                <w:rFonts w:ascii="Calibri" w:eastAsia="Times New Roman" w:hAnsi="Calibri" w:cs="Times New Roman"/>
                <w:sz w:val="24"/>
                <w:szCs w:val="24"/>
              </w:rPr>
              <w:t>0.0631</w:t>
            </w:r>
          </w:p>
        </w:tc>
        <w:tc>
          <w:tcPr>
            <w:tcW w:w="1300" w:type="dxa"/>
            <w:shd w:val="clear" w:color="auto" w:fill="auto"/>
            <w:noWrap/>
            <w:vAlign w:val="bottom"/>
            <w:hideMark/>
          </w:tcPr>
          <w:p w14:paraId="4EFAF7F7" w14:textId="77777777" w:rsidR="002952E2" w:rsidRPr="002952E2" w:rsidRDefault="002952E2" w:rsidP="002952E2">
            <w:pPr>
              <w:spacing w:line="240" w:lineRule="auto"/>
              <w:jc w:val="right"/>
              <w:rPr>
                <w:rFonts w:ascii="Calibri" w:eastAsia="Times New Roman" w:hAnsi="Calibri" w:cs="Times New Roman"/>
                <w:sz w:val="24"/>
                <w:szCs w:val="24"/>
              </w:rPr>
            </w:pPr>
            <w:r w:rsidRPr="002952E2">
              <w:rPr>
                <w:rFonts w:ascii="Calibri" w:eastAsia="Times New Roman" w:hAnsi="Calibri" w:cs="Times New Roman"/>
                <w:sz w:val="24"/>
                <w:szCs w:val="24"/>
              </w:rPr>
              <w:t>0.0128</w:t>
            </w:r>
          </w:p>
        </w:tc>
      </w:tr>
      <w:tr w:rsidR="002952E2" w:rsidRPr="002952E2" w14:paraId="23933F49" w14:textId="77777777" w:rsidTr="009E23DB">
        <w:trPr>
          <w:trHeight w:val="300"/>
        </w:trPr>
        <w:tc>
          <w:tcPr>
            <w:tcW w:w="1300" w:type="dxa"/>
            <w:shd w:val="clear" w:color="auto" w:fill="auto"/>
            <w:noWrap/>
            <w:vAlign w:val="bottom"/>
            <w:hideMark/>
          </w:tcPr>
          <w:p w14:paraId="762A5995" w14:textId="77777777" w:rsidR="002952E2" w:rsidRPr="002952E2" w:rsidRDefault="002952E2" w:rsidP="002952E2">
            <w:pPr>
              <w:spacing w:line="240" w:lineRule="auto"/>
              <w:jc w:val="right"/>
              <w:rPr>
                <w:rFonts w:ascii="Calibri" w:eastAsia="Times New Roman" w:hAnsi="Calibri" w:cs="Times New Roman"/>
                <w:sz w:val="24"/>
                <w:szCs w:val="24"/>
              </w:rPr>
            </w:pPr>
            <w:r w:rsidRPr="002952E2">
              <w:rPr>
                <w:rFonts w:ascii="Calibri" w:eastAsia="Times New Roman" w:hAnsi="Calibri" w:cs="Times New Roman"/>
                <w:sz w:val="24"/>
                <w:szCs w:val="24"/>
              </w:rPr>
              <w:t>0.0631</w:t>
            </w:r>
          </w:p>
        </w:tc>
        <w:tc>
          <w:tcPr>
            <w:tcW w:w="1300" w:type="dxa"/>
            <w:shd w:val="clear" w:color="auto" w:fill="auto"/>
            <w:noWrap/>
            <w:vAlign w:val="bottom"/>
            <w:hideMark/>
          </w:tcPr>
          <w:p w14:paraId="51BB9014" w14:textId="77777777" w:rsidR="002952E2" w:rsidRPr="002952E2" w:rsidRDefault="002952E2" w:rsidP="002952E2">
            <w:pPr>
              <w:spacing w:line="240" w:lineRule="auto"/>
              <w:jc w:val="right"/>
              <w:rPr>
                <w:rFonts w:ascii="Calibri" w:eastAsia="Times New Roman" w:hAnsi="Calibri" w:cs="Times New Roman"/>
                <w:sz w:val="24"/>
                <w:szCs w:val="24"/>
              </w:rPr>
            </w:pPr>
            <w:r w:rsidRPr="002952E2">
              <w:rPr>
                <w:rFonts w:ascii="Calibri" w:eastAsia="Times New Roman" w:hAnsi="Calibri" w:cs="Times New Roman"/>
                <w:sz w:val="24"/>
                <w:szCs w:val="24"/>
              </w:rPr>
              <w:t>0.0131</w:t>
            </w:r>
          </w:p>
        </w:tc>
      </w:tr>
      <w:tr w:rsidR="002952E2" w:rsidRPr="002952E2" w14:paraId="75A7DD25" w14:textId="77777777" w:rsidTr="009E23DB">
        <w:trPr>
          <w:trHeight w:val="300"/>
        </w:trPr>
        <w:tc>
          <w:tcPr>
            <w:tcW w:w="1300" w:type="dxa"/>
            <w:shd w:val="clear" w:color="auto" w:fill="auto"/>
            <w:noWrap/>
            <w:vAlign w:val="bottom"/>
            <w:hideMark/>
          </w:tcPr>
          <w:p w14:paraId="62EF9C33" w14:textId="77777777" w:rsidR="002952E2" w:rsidRPr="002952E2" w:rsidRDefault="002952E2" w:rsidP="002952E2">
            <w:pPr>
              <w:spacing w:line="240" w:lineRule="auto"/>
              <w:jc w:val="right"/>
              <w:rPr>
                <w:rFonts w:ascii="Calibri" w:eastAsia="Times New Roman" w:hAnsi="Calibri" w:cs="Times New Roman"/>
                <w:sz w:val="24"/>
                <w:szCs w:val="24"/>
              </w:rPr>
            </w:pPr>
            <w:r w:rsidRPr="002952E2">
              <w:rPr>
                <w:rFonts w:ascii="Calibri" w:eastAsia="Times New Roman" w:hAnsi="Calibri" w:cs="Times New Roman"/>
                <w:sz w:val="24"/>
                <w:szCs w:val="24"/>
              </w:rPr>
              <w:t>0.0637</w:t>
            </w:r>
          </w:p>
        </w:tc>
        <w:tc>
          <w:tcPr>
            <w:tcW w:w="1300" w:type="dxa"/>
            <w:shd w:val="clear" w:color="auto" w:fill="auto"/>
            <w:noWrap/>
            <w:vAlign w:val="bottom"/>
            <w:hideMark/>
          </w:tcPr>
          <w:p w14:paraId="1D4831B6" w14:textId="77777777" w:rsidR="002952E2" w:rsidRPr="002952E2" w:rsidRDefault="002952E2" w:rsidP="002952E2">
            <w:pPr>
              <w:spacing w:line="240" w:lineRule="auto"/>
              <w:jc w:val="right"/>
              <w:rPr>
                <w:rFonts w:ascii="Calibri" w:eastAsia="Times New Roman" w:hAnsi="Calibri" w:cs="Times New Roman"/>
                <w:sz w:val="24"/>
                <w:szCs w:val="24"/>
              </w:rPr>
            </w:pPr>
            <w:r w:rsidRPr="002952E2">
              <w:rPr>
                <w:rFonts w:ascii="Calibri" w:eastAsia="Times New Roman" w:hAnsi="Calibri" w:cs="Times New Roman"/>
                <w:sz w:val="24"/>
                <w:szCs w:val="24"/>
              </w:rPr>
              <w:t>0.0135</w:t>
            </w:r>
          </w:p>
        </w:tc>
      </w:tr>
      <w:tr w:rsidR="002952E2" w:rsidRPr="002952E2" w14:paraId="65A00978" w14:textId="77777777" w:rsidTr="009E23DB">
        <w:trPr>
          <w:trHeight w:val="300"/>
        </w:trPr>
        <w:tc>
          <w:tcPr>
            <w:tcW w:w="1300" w:type="dxa"/>
            <w:shd w:val="clear" w:color="auto" w:fill="auto"/>
            <w:noWrap/>
            <w:vAlign w:val="bottom"/>
            <w:hideMark/>
          </w:tcPr>
          <w:p w14:paraId="43DBBFF7" w14:textId="77777777" w:rsidR="002952E2" w:rsidRPr="002952E2" w:rsidRDefault="002952E2" w:rsidP="002952E2">
            <w:pPr>
              <w:spacing w:line="240" w:lineRule="auto"/>
              <w:jc w:val="right"/>
              <w:rPr>
                <w:rFonts w:ascii="Calibri" w:eastAsia="Times New Roman" w:hAnsi="Calibri" w:cs="Times New Roman"/>
                <w:sz w:val="24"/>
                <w:szCs w:val="24"/>
              </w:rPr>
            </w:pPr>
            <w:r w:rsidRPr="002952E2">
              <w:rPr>
                <w:rFonts w:ascii="Calibri" w:eastAsia="Times New Roman" w:hAnsi="Calibri" w:cs="Times New Roman"/>
                <w:sz w:val="24"/>
                <w:szCs w:val="24"/>
              </w:rPr>
              <w:t>0.0648</w:t>
            </w:r>
          </w:p>
        </w:tc>
        <w:tc>
          <w:tcPr>
            <w:tcW w:w="1300" w:type="dxa"/>
            <w:shd w:val="clear" w:color="auto" w:fill="auto"/>
            <w:noWrap/>
            <w:vAlign w:val="bottom"/>
            <w:hideMark/>
          </w:tcPr>
          <w:p w14:paraId="60603361" w14:textId="77777777" w:rsidR="002952E2" w:rsidRPr="002952E2" w:rsidRDefault="002952E2" w:rsidP="002952E2">
            <w:pPr>
              <w:spacing w:line="240" w:lineRule="auto"/>
              <w:jc w:val="right"/>
              <w:rPr>
                <w:rFonts w:ascii="Calibri" w:eastAsia="Times New Roman" w:hAnsi="Calibri" w:cs="Times New Roman"/>
                <w:sz w:val="24"/>
                <w:szCs w:val="24"/>
              </w:rPr>
            </w:pPr>
            <w:r w:rsidRPr="002952E2">
              <w:rPr>
                <w:rFonts w:ascii="Calibri" w:eastAsia="Times New Roman" w:hAnsi="Calibri" w:cs="Times New Roman"/>
                <w:sz w:val="24"/>
                <w:szCs w:val="24"/>
              </w:rPr>
              <w:t>0.014</w:t>
            </w:r>
          </w:p>
        </w:tc>
      </w:tr>
      <w:tr w:rsidR="002952E2" w:rsidRPr="002952E2" w14:paraId="058FB2F4" w14:textId="77777777" w:rsidTr="009E23DB">
        <w:trPr>
          <w:trHeight w:val="300"/>
        </w:trPr>
        <w:tc>
          <w:tcPr>
            <w:tcW w:w="1300" w:type="dxa"/>
            <w:shd w:val="clear" w:color="auto" w:fill="auto"/>
            <w:noWrap/>
            <w:vAlign w:val="bottom"/>
            <w:hideMark/>
          </w:tcPr>
          <w:p w14:paraId="47983CC0" w14:textId="77777777" w:rsidR="002952E2" w:rsidRPr="002952E2" w:rsidRDefault="002952E2" w:rsidP="002952E2">
            <w:pPr>
              <w:spacing w:line="240" w:lineRule="auto"/>
              <w:jc w:val="right"/>
              <w:rPr>
                <w:rFonts w:ascii="Calibri" w:eastAsia="Times New Roman" w:hAnsi="Calibri" w:cs="Times New Roman"/>
                <w:sz w:val="24"/>
                <w:szCs w:val="24"/>
              </w:rPr>
            </w:pPr>
            <w:r w:rsidRPr="002952E2">
              <w:rPr>
                <w:rFonts w:ascii="Calibri" w:eastAsia="Times New Roman" w:hAnsi="Calibri" w:cs="Times New Roman"/>
                <w:sz w:val="24"/>
                <w:szCs w:val="24"/>
              </w:rPr>
              <w:t>0.0663</w:t>
            </w:r>
          </w:p>
        </w:tc>
        <w:tc>
          <w:tcPr>
            <w:tcW w:w="1300" w:type="dxa"/>
            <w:shd w:val="clear" w:color="auto" w:fill="auto"/>
            <w:noWrap/>
            <w:vAlign w:val="bottom"/>
            <w:hideMark/>
          </w:tcPr>
          <w:p w14:paraId="365F6AC4" w14:textId="77777777" w:rsidR="002952E2" w:rsidRPr="002952E2" w:rsidRDefault="002952E2" w:rsidP="002952E2">
            <w:pPr>
              <w:spacing w:line="240" w:lineRule="auto"/>
              <w:jc w:val="right"/>
              <w:rPr>
                <w:rFonts w:ascii="Calibri" w:eastAsia="Times New Roman" w:hAnsi="Calibri" w:cs="Times New Roman"/>
                <w:sz w:val="24"/>
                <w:szCs w:val="24"/>
              </w:rPr>
            </w:pPr>
            <w:r w:rsidRPr="002952E2">
              <w:rPr>
                <w:rFonts w:ascii="Calibri" w:eastAsia="Times New Roman" w:hAnsi="Calibri" w:cs="Times New Roman"/>
                <w:sz w:val="24"/>
                <w:szCs w:val="24"/>
              </w:rPr>
              <w:t>0.0144</w:t>
            </w:r>
          </w:p>
        </w:tc>
      </w:tr>
      <w:tr w:rsidR="002952E2" w:rsidRPr="002952E2" w14:paraId="05FBA4FF" w14:textId="77777777" w:rsidTr="009E23DB">
        <w:trPr>
          <w:trHeight w:val="300"/>
        </w:trPr>
        <w:tc>
          <w:tcPr>
            <w:tcW w:w="1300" w:type="dxa"/>
            <w:shd w:val="clear" w:color="auto" w:fill="auto"/>
            <w:noWrap/>
            <w:vAlign w:val="bottom"/>
            <w:hideMark/>
          </w:tcPr>
          <w:p w14:paraId="74D0F4A2" w14:textId="77777777" w:rsidR="002952E2" w:rsidRPr="002952E2" w:rsidRDefault="002952E2" w:rsidP="002952E2">
            <w:pPr>
              <w:spacing w:line="240" w:lineRule="auto"/>
              <w:jc w:val="right"/>
              <w:rPr>
                <w:rFonts w:ascii="Calibri" w:eastAsia="Times New Roman" w:hAnsi="Calibri" w:cs="Times New Roman"/>
                <w:sz w:val="24"/>
                <w:szCs w:val="24"/>
              </w:rPr>
            </w:pPr>
            <w:r w:rsidRPr="002952E2">
              <w:rPr>
                <w:rFonts w:ascii="Calibri" w:eastAsia="Times New Roman" w:hAnsi="Calibri" w:cs="Times New Roman"/>
                <w:sz w:val="24"/>
                <w:szCs w:val="24"/>
              </w:rPr>
              <w:t>0.0685</w:t>
            </w:r>
          </w:p>
        </w:tc>
        <w:tc>
          <w:tcPr>
            <w:tcW w:w="1300" w:type="dxa"/>
            <w:shd w:val="clear" w:color="auto" w:fill="auto"/>
            <w:noWrap/>
            <w:vAlign w:val="bottom"/>
            <w:hideMark/>
          </w:tcPr>
          <w:p w14:paraId="0F45DB52" w14:textId="77777777" w:rsidR="002952E2" w:rsidRPr="002952E2" w:rsidRDefault="002952E2" w:rsidP="002952E2">
            <w:pPr>
              <w:spacing w:line="240" w:lineRule="auto"/>
              <w:jc w:val="right"/>
              <w:rPr>
                <w:rFonts w:ascii="Calibri" w:eastAsia="Times New Roman" w:hAnsi="Calibri" w:cs="Times New Roman"/>
                <w:sz w:val="24"/>
                <w:szCs w:val="24"/>
              </w:rPr>
            </w:pPr>
            <w:r w:rsidRPr="002952E2">
              <w:rPr>
                <w:rFonts w:ascii="Calibri" w:eastAsia="Times New Roman" w:hAnsi="Calibri" w:cs="Times New Roman"/>
                <w:sz w:val="24"/>
                <w:szCs w:val="24"/>
              </w:rPr>
              <w:t>0.0149</w:t>
            </w:r>
          </w:p>
        </w:tc>
      </w:tr>
      <w:tr w:rsidR="002952E2" w:rsidRPr="002952E2" w14:paraId="06177BD8" w14:textId="77777777" w:rsidTr="009E23DB">
        <w:trPr>
          <w:trHeight w:val="300"/>
        </w:trPr>
        <w:tc>
          <w:tcPr>
            <w:tcW w:w="1300" w:type="dxa"/>
            <w:shd w:val="clear" w:color="auto" w:fill="auto"/>
            <w:noWrap/>
            <w:vAlign w:val="bottom"/>
            <w:hideMark/>
          </w:tcPr>
          <w:p w14:paraId="21F573B3" w14:textId="77777777" w:rsidR="002952E2" w:rsidRPr="002952E2" w:rsidRDefault="002952E2" w:rsidP="002952E2">
            <w:pPr>
              <w:spacing w:line="240" w:lineRule="auto"/>
              <w:jc w:val="right"/>
              <w:rPr>
                <w:rFonts w:ascii="Calibri" w:eastAsia="Times New Roman" w:hAnsi="Calibri" w:cs="Times New Roman"/>
                <w:sz w:val="24"/>
                <w:szCs w:val="24"/>
              </w:rPr>
            </w:pPr>
            <w:r w:rsidRPr="002952E2">
              <w:rPr>
                <w:rFonts w:ascii="Calibri" w:eastAsia="Times New Roman" w:hAnsi="Calibri" w:cs="Times New Roman"/>
                <w:sz w:val="24"/>
                <w:szCs w:val="24"/>
              </w:rPr>
              <w:t>0.0713</w:t>
            </w:r>
          </w:p>
        </w:tc>
        <w:tc>
          <w:tcPr>
            <w:tcW w:w="1300" w:type="dxa"/>
            <w:shd w:val="clear" w:color="auto" w:fill="auto"/>
            <w:noWrap/>
            <w:vAlign w:val="bottom"/>
            <w:hideMark/>
          </w:tcPr>
          <w:p w14:paraId="6064622E" w14:textId="77777777" w:rsidR="002952E2" w:rsidRPr="002952E2" w:rsidRDefault="002952E2" w:rsidP="002952E2">
            <w:pPr>
              <w:spacing w:line="240" w:lineRule="auto"/>
              <w:jc w:val="right"/>
              <w:rPr>
                <w:rFonts w:ascii="Calibri" w:eastAsia="Times New Roman" w:hAnsi="Calibri" w:cs="Times New Roman"/>
                <w:sz w:val="24"/>
                <w:szCs w:val="24"/>
              </w:rPr>
            </w:pPr>
            <w:r w:rsidRPr="002952E2">
              <w:rPr>
                <w:rFonts w:ascii="Calibri" w:eastAsia="Times New Roman" w:hAnsi="Calibri" w:cs="Times New Roman"/>
                <w:sz w:val="24"/>
                <w:szCs w:val="24"/>
              </w:rPr>
              <w:t>0.0154</w:t>
            </w:r>
          </w:p>
        </w:tc>
      </w:tr>
      <w:tr w:rsidR="002952E2" w:rsidRPr="002952E2" w14:paraId="5B6EADDB" w14:textId="77777777" w:rsidTr="009E23DB">
        <w:trPr>
          <w:trHeight w:val="300"/>
        </w:trPr>
        <w:tc>
          <w:tcPr>
            <w:tcW w:w="1300" w:type="dxa"/>
            <w:shd w:val="clear" w:color="auto" w:fill="auto"/>
            <w:noWrap/>
            <w:vAlign w:val="bottom"/>
            <w:hideMark/>
          </w:tcPr>
          <w:p w14:paraId="4DF6CDFB" w14:textId="77777777" w:rsidR="002952E2" w:rsidRPr="002952E2" w:rsidRDefault="002952E2" w:rsidP="002952E2">
            <w:pPr>
              <w:spacing w:line="240" w:lineRule="auto"/>
              <w:jc w:val="right"/>
              <w:rPr>
                <w:rFonts w:ascii="Calibri" w:eastAsia="Times New Roman" w:hAnsi="Calibri" w:cs="Times New Roman"/>
                <w:sz w:val="24"/>
                <w:szCs w:val="24"/>
              </w:rPr>
            </w:pPr>
            <w:r w:rsidRPr="002952E2">
              <w:rPr>
                <w:rFonts w:ascii="Calibri" w:eastAsia="Times New Roman" w:hAnsi="Calibri" w:cs="Times New Roman"/>
                <w:sz w:val="24"/>
                <w:szCs w:val="24"/>
              </w:rPr>
              <w:t>0.0751</w:t>
            </w:r>
          </w:p>
        </w:tc>
        <w:tc>
          <w:tcPr>
            <w:tcW w:w="1300" w:type="dxa"/>
            <w:shd w:val="clear" w:color="auto" w:fill="auto"/>
            <w:noWrap/>
            <w:vAlign w:val="bottom"/>
            <w:hideMark/>
          </w:tcPr>
          <w:p w14:paraId="1048FF16" w14:textId="77777777" w:rsidR="002952E2" w:rsidRPr="002952E2" w:rsidRDefault="002952E2" w:rsidP="002952E2">
            <w:pPr>
              <w:spacing w:line="240" w:lineRule="auto"/>
              <w:jc w:val="right"/>
              <w:rPr>
                <w:rFonts w:ascii="Calibri" w:eastAsia="Times New Roman" w:hAnsi="Calibri" w:cs="Times New Roman"/>
                <w:sz w:val="24"/>
                <w:szCs w:val="24"/>
              </w:rPr>
            </w:pPr>
            <w:r w:rsidRPr="002952E2">
              <w:rPr>
                <w:rFonts w:ascii="Calibri" w:eastAsia="Times New Roman" w:hAnsi="Calibri" w:cs="Times New Roman"/>
                <w:sz w:val="24"/>
                <w:szCs w:val="24"/>
              </w:rPr>
              <w:t>0.0159</w:t>
            </w:r>
          </w:p>
        </w:tc>
      </w:tr>
      <w:tr w:rsidR="002952E2" w:rsidRPr="002952E2" w14:paraId="0C7BC6C5" w14:textId="77777777" w:rsidTr="009E23DB">
        <w:trPr>
          <w:trHeight w:val="300"/>
        </w:trPr>
        <w:tc>
          <w:tcPr>
            <w:tcW w:w="1300" w:type="dxa"/>
            <w:shd w:val="clear" w:color="auto" w:fill="auto"/>
            <w:noWrap/>
            <w:vAlign w:val="bottom"/>
            <w:hideMark/>
          </w:tcPr>
          <w:p w14:paraId="4010939C" w14:textId="77777777" w:rsidR="002952E2" w:rsidRPr="002952E2" w:rsidRDefault="002952E2" w:rsidP="002952E2">
            <w:pPr>
              <w:spacing w:line="240" w:lineRule="auto"/>
              <w:jc w:val="right"/>
              <w:rPr>
                <w:rFonts w:ascii="Calibri" w:eastAsia="Times New Roman" w:hAnsi="Calibri" w:cs="Times New Roman"/>
                <w:sz w:val="24"/>
                <w:szCs w:val="24"/>
              </w:rPr>
            </w:pPr>
            <w:r w:rsidRPr="002952E2">
              <w:rPr>
                <w:rFonts w:ascii="Calibri" w:eastAsia="Times New Roman" w:hAnsi="Calibri" w:cs="Times New Roman"/>
                <w:sz w:val="24"/>
                <w:szCs w:val="24"/>
              </w:rPr>
              <w:t>0.0808</w:t>
            </w:r>
          </w:p>
        </w:tc>
        <w:tc>
          <w:tcPr>
            <w:tcW w:w="1300" w:type="dxa"/>
            <w:shd w:val="clear" w:color="auto" w:fill="auto"/>
            <w:noWrap/>
            <w:vAlign w:val="bottom"/>
            <w:hideMark/>
          </w:tcPr>
          <w:p w14:paraId="56FB9479" w14:textId="77777777" w:rsidR="002952E2" w:rsidRPr="002952E2" w:rsidRDefault="002952E2" w:rsidP="002952E2">
            <w:pPr>
              <w:spacing w:line="240" w:lineRule="auto"/>
              <w:jc w:val="right"/>
              <w:rPr>
                <w:rFonts w:ascii="Calibri" w:eastAsia="Times New Roman" w:hAnsi="Calibri" w:cs="Times New Roman"/>
                <w:sz w:val="24"/>
                <w:szCs w:val="24"/>
              </w:rPr>
            </w:pPr>
            <w:r w:rsidRPr="002952E2">
              <w:rPr>
                <w:rFonts w:ascii="Calibri" w:eastAsia="Times New Roman" w:hAnsi="Calibri" w:cs="Times New Roman"/>
                <w:sz w:val="24"/>
                <w:szCs w:val="24"/>
              </w:rPr>
              <w:t>0.0165</w:t>
            </w:r>
          </w:p>
        </w:tc>
      </w:tr>
      <w:tr w:rsidR="002952E2" w:rsidRPr="002952E2" w14:paraId="1A4C7D72" w14:textId="77777777" w:rsidTr="009E23DB">
        <w:trPr>
          <w:trHeight w:val="300"/>
        </w:trPr>
        <w:tc>
          <w:tcPr>
            <w:tcW w:w="1300" w:type="dxa"/>
            <w:shd w:val="clear" w:color="auto" w:fill="auto"/>
            <w:noWrap/>
            <w:vAlign w:val="bottom"/>
            <w:hideMark/>
          </w:tcPr>
          <w:p w14:paraId="03851AC2" w14:textId="77777777" w:rsidR="002952E2" w:rsidRPr="002952E2" w:rsidRDefault="002952E2" w:rsidP="002952E2">
            <w:pPr>
              <w:spacing w:line="240" w:lineRule="auto"/>
              <w:jc w:val="right"/>
              <w:rPr>
                <w:rFonts w:ascii="Calibri" w:eastAsia="Times New Roman" w:hAnsi="Calibri" w:cs="Times New Roman"/>
                <w:sz w:val="24"/>
                <w:szCs w:val="24"/>
              </w:rPr>
            </w:pPr>
            <w:r w:rsidRPr="002952E2">
              <w:rPr>
                <w:rFonts w:ascii="Calibri" w:eastAsia="Times New Roman" w:hAnsi="Calibri" w:cs="Times New Roman"/>
                <w:sz w:val="24"/>
                <w:szCs w:val="24"/>
              </w:rPr>
              <w:t>0.0934</w:t>
            </w:r>
          </w:p>
        </w:tc>
        <w:tc>
          <w:tcPr>
            <w:tcW w:w="1300" w:type="dxa"/>
            <w:shd w:val="clear" w:color="auto" w:fill="auto"/>
            <w:noWrap/>
            <w:vAlign w:val="bottom"/>
            <w:hideMark/>
          </w:tcPr>
          <w:p w14:paraId="246037E1" w14:textId="77777777" w:rsidR="002952E2" w:rsidRPr="002952E2" w:rsidRDefault="002952E2" w:rsidP="002952E2">
            <w:pPr>
              <w:spacing w:line="240" w:lineRule="auto"/>
              <w:jc w:val="right"/>
              <w:rPr>
                <w:rFonts w:ascii="Calibri" w:eastAsia="Times New Roman" w:hAnsi="Calibri" w:cs="Times New Roman"/>
                <w:sz w:val="24"/>
                <w:szCs w:val="24"/>
              </w:rPr>
            </w:pPr>
            <w:r w:rsidRPr="002952E2">
              <w:rPr>
                <w:rFonts w:ascii="Calibri" w:eastAsia="Times New Roman" w:hAnsi="Calibri" w:cs="Times New Roman"/>
                <w:sz w:val="24"/>
                <w:szCs w:val="24"/>
              </w:rPr>
              <w:t>0.0171</w:t>
            </w:r>
          </w:p>
        </w:tc>
      </w:tr>
    </w:tbl>
    <w:p w14:paraId="03753591" w14:textId="77777777" w:rsidR="009D287D" w:rsidRDefault="009D287D" w:rsidP="001E0125">
      <w:pPr>
        <w:pBdr>
          <w:bar w:val="single" w:sz="4" w:color="auto"/>
        </w:pBdr>
        <w:spacing w:line="240" w:lineRule="auto"/>
        <w:jc w:val="center"/>
        <w:rPr>
          <w:rFonts w:asciiTheme="minorHAnsi" w:hAnsiTheme="minorHAnsi"/>
          <w:b/>
          <w:noProof/>
          <w:sz w:val="24"/>
          <w:szCs w:val="24"/>
          <w:lang w:val="en-US"/>
        </w:rPr>
      </w:pPr>
    </w:p>
    <w:p w14:paraId="4294A32A" w14:textId="77777777" w:rsidR="009E23DB" w:rsidRDefault="009E23DB" w:rsidP="001E0125">
      <w:pPr>
        <w:pBdr>
          <w:bar w:val="single" w:sz="4" w:color="auto"/>
        </w:pBdr>
        <w:spacing w:line="240" w:lineRule="auto"/>
        <w:jc w:val="center"/>
        <w:rPr>
          <w:rFonts w:asciiTheme="minorHAnsi" w:hAnsiTheme="minorHAnsi"/>
          <w:b/>
          <w:noProof/>
          <w:sz w:val="24"/>
          <w:szCs w:val="24"/>
          <w:lang w:val="en-US"/>
        </w:rPr>
      </w:pPr>
    </w:p>
    <w:p w14:paraId="5B445188" w14:textId="77777777" w:rsidR="009E23DB" w:rsidRDefault="009E23DB" w:rsidP="001E0125">
      <w:pPr>
        <w:pBdr>
          <w:bar w:val="single" w:sz="4" w:color="auto"/>
        </w:pBdr>
        <w:spacing w:line="240" w:lineRule="auto"/>
        <w:jc w:val="center"/>
        <w:rPr>
          <w:rFonts w:asciiTheme="minorHAnsi" w:hAnsiTheme="minorHAnsi"/>
          <w:b/>
          <w:noProof/>
          <w:sz w:val="24"/>
          <w:szCs w:val="24"/>
          <w:lang w:val="en-US"/>
        </w:rPr>
      </w:pPr>
    </w:p>
    <w:p w14:paraId="66F8AEFD" w14:textId="77777777" w:rsidR="009E23DB" w:rsidRPr="001E0125" w:rsidRDefault="009E23DB" w:rsidP="001E0125">
      <w:pPr>
        <w:pBdr>
          <w:bar w:val="single" w:sz="4" w:color="auto"/>
        </w:pBdr>
        <w:spacing w:line="240" w:lineRule="auto"/>
        <w:jc w:val="center"/>
        <w:rPr>
          <w:rFonts w:asciiTheme="minorHAnsi" w:hAnsiTheme="minorHAnsi"/>
          <w:b/>
          <w:noProof/>
          <w:sz w:val="24"/>
          <w:szCs w:val="24"/>
          <w:lang w:val="en-US"/>
        </w:rPr>
      </w:pPr>
    </w:p>
    <w:p w14:paraId="6D5DFEEB" w14:textId="77777777" w:rsidR="005E1F5A" w:rsidRDefault="00FB0B92" w:rsidP="005E1F5A">
      <w:pPr>
        <w:spacing w:line="240" w:lineRule="auto"/>
        <w:rPr>
          <w:rFonts w:asciiTheme="minorHAnsi" w:hAnsiTheme="minorHAnsi"/>
          <w:b/>
          <w:noProof/>
          <w:sz w:val="24"/>
          <w:szCs w:val="24"/>
          <w:lang w:val="en-US"/>
        </w:rPr>
      </w:pPr>
      <w:r>
        <w:rPr>
          <w:rFonts w:asciiTheme="minorHAnsi" w:hAnsiTheme="minorHAnsi"/>
          <w:b/>
          <w:sz w:val="24"/>
          <w:szCs w:val="24"/>
        </w:rPr>
        <w:t xml:space="preserve">360 Months </w:t>
      </w:r>
      <w:r>
        <w:rPr>
          <w:rFonts w:asciiTheme="minorHAnsi" w:hAnsiTheme="minorHAnsi"/>
          <w:b/>
          <w:noProof/>
          <w:sz w:val="24"/>
          <w:szCs w:val="24"/>
          <w:lang w:val="en-US"/>
        </w:rPr>
        <w:t>– Averaged Frontiers:</w:t>
      </w:r>
    </w:p>
    <w:p w14:paraId="4A096380" w14:textId="77777777" w:rsidR="009E23DB" w:rsidRPr="005E1F5A" w:rsidRDefault="009E23DB" w:rsidP="005E1F5A">
      <w:pPr>
        <w:spacing w:line="240" w:lineRule="auto"/>
        <w:rPr>
          <w:rFonts w:asciiTheme="minorHAnsi" w:hAnsiTheme="minorHAnsi"/>
          <w:b/>
          <w:sz w:val="24"/>
          <w:szCs w:val="24"/>
        </w:rPr>
      </w:pPr>
      <w:r>
        <w:rPr>
          <w:rFonts w:asciiTheme="minorHAnsi" w:hAnsiTheme="minorHAnsi"/>
          <w:noProof/>
          <w:sz w:val="24"/>
          <w:szCs w:val="24"/>
          <w:lang w:val="en-US"/>
        </w:rPr>
        <w:drawing>
          <wp:anchor distT="0" distB="0" distL="114300" distR="114300" simplePos="0" relativeHeight="251659264" behindDoc="0" locked="0" layoutInCell="1" allowOverlap="1" wp14:anchorId="0D0C01C4" wp14:editId="20AC6963">
            <wp:simplePos x="0" y="0"/>
            <wp:positionH relativeFrom="column">
              <wp:posOffset>2286000</wp:posOffset>
            </wp:positionH>
            <wp:positionV relativeFrom="paragraph">
              <wp:posOffset>41910</wp:posOffset>
            </wp:positionV>
            <wp:extent cx="3429000" cy="2574290"/>
            <wp:effectExtent l="0" t="0" r="0" b="0"/>
            <wp:wrapNone/>
            <wp:docPr id="11" name="Picture 11" descr="Macintosh HD:Users:HassassiN:Desktop: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HassassiN:Desktop:36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2574290"/>
                    </a:xfrm>
                    <a:prstGeom prst="rect">
                      <a:avLst/>
                    </a:prstGeom>
                    <a:noFill/>
                    <a:ln>
                      <a:noFill/>
                    </a:ln>
                  </pic:spPr>
                </pic:pic>
              </a:graphicData>
            </a:graphic>
          </wp:anchor>
        </w:drawing>
      </w:r>
    </w:p>
    <w:tbl>
      <w:tblPr>
        <w:tblW w:w="2600" w:type="dxa"/>
        <w:tblInd w:w="108" w:type="dxa"/>
        <w:tblBorders>
          <w:top w:val="single" w:sz="4" w:space="0" w:color="auto"/>
          <w:left w:val="single" w:sz="4" w:space="0" w:color="auto"/>
          <w:bottom w:val="single" w:sz="4" w:space="0" w:color="auto"/>
          <w:right w:val="single" w:sz="4" w:space="0" w:color="auto"/>
          <w:insideH w:val="single" w:sz="4" w:space="0" w:color="4F81BD"/>
          <w:insideV w:val="single" w:sz="4" w:space="0" w:color="auto"/>
        </w:tblBorders>
        <w:tblLook w:val="04A0" w:firstRow="1" w:lastRow="0" w:firstColumn="1" w:lastColumn="0" w:noHBand="0" w:noVBand="1"/>
      </w:tblPr>
      <w:tblGrid>
        <w:gridCol w:w="1300"/>
        <w:gridCol w:w="1300"/>
      </w:tblGrid>
      <w:tr w:rsidR="005E1F5A" w:rsidRPr="005E1F5A" w14:paraId="0929EACE" w14:textId="77777777" w:rsidTr="009E23DB">
        <w:trPr>
          <w:trHeight w:val="300"/>
        </w:trPr>
        <w:tc>
          <w:tcPr>
            <w:tcW w:w="1300" w:type="dxa"/>
            <w:shd w:val="clear" w:color="4F81BD" w:fill="4F81BD"/>
            <w:noWrap/>
            <w:vAlign w:val="bottom"/>
            <w:hideMark/>
          </w:tcPr>
          <w:p w14:paraId="653AEF27" w14:textId="77777777" w:rsidR="005E1F5A" w:rsidRPr="005E1F5A" w:rsidRDefault="005E1F5A" w:rsidP="005E1F5A">
            <w:pPr>
              <w:spacing w:line="240" w:lineRule="auto"/>
              <w:rPr>
                <w:rFonts w:ascii="Calibri" w:eastAsia="Times New Roman" w:hAnsi="Calibri" w:cs="Times New Roman"/>
                <w:b/>
                <w:bCs/>
                <w:color w:val="FFFFFF"/>
                <w:sz w:val="24"/>
                <w:szCs w:val="24"/>
              </w:rPr>
            </w:pPr>
            <w:r w:rsidRPr="005E1F5A">
              <w:rPr>
                <w:rFonts w:ascii="Calibri" w:eastAsia="Times New Roman" w:hAnsi="Calibri" w:cs="Times New Roman"/>
                <w:b/>
                <w:bCs/>
                <w:color w:val="FFFFFF"/>
                <w:sz w:val="24"/>
                <w:szCs w:val="24"/>
              </w:rPr>
              <w:t>Std Dev</w:t>
            </w:r>
          </w:p>
        </w:tc>
        <w:tc>
          <w:tcPr>
            <w:tcW w:w="1300" w:type="dxa"/>
            <w:shd w:val="clear" w:color="4F81BD" w:fill="4F81BD"/>
            <w:noWrap/>
            <w:vAlign w:val="bottom"/>
            <w:hideMark/>
          </w:tcPr>
          <w:p w14:paraId="20F59A37" w14:textId="77777777" w:rsidR="005E1F5A" w:rsidRPr="005E1F5A" w:rsidRDefault="005E1F5A" w:rsidP="005E1F5A">
            <w:pPr>
              <w:spacing w:line="240" w:lineRule="auto"/>
              <w:rPr>
                <w:rFonts w:ascii="Calibri" w:eastAsia="Times New Roman" w:hAnsi="Calibri" w:cs="Times New Roman"/>
                <w:b/>
                <w:bCs/>
                <w:color w:val="FFFFFF"/>
                <w:sz w:val="24"/>
                <w:szCs w:val="24"/>
              </w:rPr>
            </w:pPr>
            <w:r w:rsidRPr="005E1F5A">
              <w:rPr>
                <w:rFonts w:ascii="Calibri" w:eastAsia="Times New Roman" w:hAnsi="Calibri" w:cs="Times New Roman"/>
                <w:b/>
                <w:bCs/>
                <w:color w:val="FFFFFF"/>
                <w:sz w:val="24"/>
                <w:szCs w:val="24"/>
              </w:rPr>
              <w:t>Returns</w:t>
            </w:r>
          </w:p>
        </w:tc>
      </w:tr>
      <w:tr w:rsidR="005E1F5A" w:rsidRPr="005E1F5A" w14:paraId="7657C8C1" w14:textId="77777777" w:rsidTr="009E23DB">
        <w:trPr>
          <w:trHeight w:val="300"/>
        </w:trPr>
        <w:tc>
          <w:tcPr>
            <w:tcW w:w="1300" w:type="dxa"/>
            <w:shd w:val="clear" w:color="auto" w:fill="auto"/>
            <w:noWrap/>
            <w:vAlign w:val="bottom"/>
            <w:hideMark/>
          </w:tcPr>
          <w:p w14:paraId="28218481" w14:textId="77777777" w:rsidR="005E1F5A" w:rsidRPr="005E1F5A" w:rsidRDefault="005E1F5A" w:rsidP="005E1F5A">
            <w:pPr>
              <w:spacing w:line="240" w:lineRule="auto"/>
              <w:jc w:val="right"/>
              <w:rPr>
                <w:rFonts w:ascii="Calibri" w:eastAsia="Times New Roman" w:hAnsi="Calibri" w:cs="Times New Roman"/>
                <w:sz w:val="24"/>
                <w:szCs w:val="24"/>
              </w:rPr>
            </w:pPr>
            <w:r w:rsidRPr="005E1F5A">
              <w:rPr>
                <w:rFonts w:ascii="Calibri" w:eastAsia="Times New Roman" w:hAnsi="Calibri" w:cs="Times New Roman"/>
                <w:sz w:val="24"/>
                <w:szCs w:val="24"/>
              </w:rPr>
              <w:t>0.0591</w:t>
            </w:r>
          </w:p>
        </w:tc>
        <w:tc>
          <w:tcPr>
            <w:tcW w:w="1300" w:type="dxa"/>
            <w:shd w:val="clear" w:color="auto" w:fill="auto"/>
            <w:noWrap/>
            <w:vAlign w:val="bottom"/>
            <w:hideMark/>
          </w:tcPr>
          <w:p w14:paraId="28E50E06" w14:textId="77777777" w:rsidR="005E1F5A" w:rsidRPr="005E1F5A" w:rsidRDefault="005E1F5A" w:rsidP="005E1F5A">
            <w:pPr>
              <w:spacing w:line="240" w:lineRule="auto"/>
              <w:jc w:val="right"/>
              <w:rPr>
                <w:rFonts w:ascii="Calibri" w:eastAsia="Times New Roman" w:hAnsi="Calibri" w:cs="Times New Roman"/>
                <w:sz w:val="24"/>
                <w:szCs w:val="24"/>
              </w:rPr>
            </w:pPr>
            <w:r w:rsidRPr="005E1F5A">
              <w:rPr>
                <w:rFonts w:ascii="Calibri" w:eastAsia="Times New Roman" w:hAnsi="Calibri" w:cs="Times New Roman"/>
                <w:sz w:val="24"/>
                <w:szCs w:val="24"/>
              </w:rPr>
              <w:t>0.0126</w:t>
            </w:r>
          </w:p>
        </w:tc>
      </w:tr>
      <w:tr w:rsidR="005E1F5A" w:rsidRPr="005E1F5A" w14:paraId="1F76BDAE" w14:textId="77777777" w:rsidTr="009E23DB">
        <w:trPr>
          <w:trHeight w:val="300"/>
        </w:trPr>
        <w:tc>
          <w:tcPr>
            <w:tcW w:w="1300" w:type="dxa"/>
            <w:shd w:val="clear" w:color="auto" w:fill="auto"/>
            <w:noWrap/>
            <w:vAlign w:val="bottom"/>
            <w:hideMark/>
          </w:tcPr>
          <w:p w14:paraId="20BD8662" w14:textId="77777777" w:rsidR="005E1F5A" w:rsidRPr="005E1F5A" w:rsidRDefault="005E1F5A" w:rsidP="005E1F5A">
            <w:pPr>
              <w:spacing w:line="240" w:lineRule="auto"/>
              <w:jc w:val="right"/>
              <w:rPr>
                <w:rFonts w:ascii="Calibri" w:eastAsia="Times New Roman" w:hAnsi="Calibri" w:cs="Times New Roman"/>
                <w:sz w:val="24"/>
                <w:szCs w:val="24"/>
              </w:rPr>
            </w:pPr>
            <w:r w:rsidRPr="005E1F5A">
              <w:rPr>
                <w:rFonts w:ascii="Calibri" w:eastAsia="Times New Roman" w:hAnsi="Calibri" w:cs="Times New Roman"/>
                <w:sz w:val="24"/>
                <w:szCs w:val="24"/>
              </w:rPr>
              <w:t>0.0594</w:t>
            </w:r>
          </w:p>
        </w:tc>
        <w:tc>
          <w:tcPr>
            <w:tcW w:w="1300" w:type="dxa"/>
            <w:shd w:val="clear" w:color="auto" w:fill="auto"/>
            <w:noWrap/>
            <w:vAlign w:val="bottom"/>
            <w:hideMark/>
          </w:tcPr>
          <w:p w14:paraId="21D9113B" w14:textId="77777777" w:rsidR="005E1F5A" w:rsidRPr="005E1F5A" w:rsidRDefault="005E1F5A" w:rsidP="005E1F5A">
            <w:pPr>
              <w:spacing w:line="240" w:lineRule="auto"/>
              <w:jc w:val="right"/>
              <w:rPr>
                <w:rFonts w:ascii="Calibri" w:eastAsia="Times New Roman" w:hAnsi="Calibri" w:cs="Times New Roman"/>
                <w:sz w:val="24"/>
                <w:szCs w:val="24"/>
              </w:rPr>
            </w:pPr>
            <w:r w:rsidRPr="005E1F5A">
              <w:rPr>
                <w:rFonts w:ascii="Calibri" w:eastAsia="Times New Roman" w:hAnsi="Calibri" w:cs="Times New Roman"/>
                <w:sz w:val="24"/>
                <w:szCs w:val="24"/>
              </w:rPr>
              <w:t>0.0134</w:t>
            </w:r>
          </w:p>
        </w:tc>
      </w:tr>
      <w:tr w:rsidR="005E1F5A" w:rsidRPr="005E1F5A" w14:paraId="322BFAC4" w14:textId="77777777" w:rsidTr="009E23DB">
        <w:trPr>
          <w:trHeight w:val="300"/>
        </w:trPr>
        <w:tc>
          <w:tcPr>
            <w:tcW w:w="1300" w:type="dxa"/>
            <w:shd w:val="clear" w:color="auto" w:fill="auto"/>
            <w:noWrap/>
            <w:vAlign w:val="bottom"/>
            <w:hideMark/>
          </w:tcPr>
          <w:p w14:paraId="29578D5C" w14:textId="77777777" w:rsidR="005E1F5A" w:rsidRPr="005E1F5A" w:rsidRDefault="005E1F5A" w:rsidP="005E1F5A">
            <w:pPr>
              <w:spacing w:line="240" w:lineRule="auto"/>
              <w:jc w:val="right"/>
              <w:rPr>
                <w:rFonts w:ascii="Calibri" w:eastAsia="Times New Roman" w:hAnsi="Calibri" w:cs="Times New Roman"/>
                <w:sz w:val="24"/>
                <w:szCs w:val="24"/>
              </w:rPr>
            </w:pPr>
            <w:r w:rsidRPr="005E1F5A">
              <w:rPr>
                <w:rFonts w:ascii="Calibri" w:eastAsia="Times New Roman" w:hAnsi="Calibri" w:cs="Times New Roman"/>
                <w:sz w:val="24"/>
                <w:szCs w:val="24"/>
              </w:rPr>
              <w:t>0.0603</w:t>
            </w:r>
          </w:p>
        </w:tc>
        <w:tc>
          <w:tcPr>
            <w:tcW w:w="1300" w:type="dxa"/>
            <w:shd w:val="clear" w:color="auto" w:fill="auto"/>
            <w:noWrap/>
            <w:vAlign w:val="bottom"/>
            <w:hideMark/>
          </w:tcPr>
          <w:p w14:paraId="1ED6D166" w14:textId="77777777" w:rsidR="005E1F5A" w:rsidRPr="005E1F5A" w:rsidRDefault="005E1F5A" w:rsidP="005E1F5A">
            <w:pPr>
              <w:spacing w:line="240" w:lineRule="auto"/>
              <w:jc w:val="right"/>
              <w:rPr>
                <w:rFonts w:ascii="Calibri" w:eastAsia="Times New Roman" w:hAnsi="Calibri" w:cs="Times New Roman"/>
                <w:sz w:val="24"/>
                <w:szCs w:val="24"/>
              </w:rPr>
            </w:pPr>
            <w:r w:rsidRPr="005E1F5A">
              <w:rPr>
                <w:rFonts w:ascii="Calibri" w:eastAsia="Times New Roman" w:hAnsi="Calibri" w:cs="Times New Roman"/>
                <w:sz w:val="24"/>
                <w:szCs w:val="24"/>
              </w:rPr>
              <w:t>0.0143</w:t>
            </w:r>
          </w:p>
        </w:tc>
      </w:tr>
      <w:tr w:rsidR="005E1F5A" w:rsidRPr="005E1F5A" w14:paraId="712319E4" w14:textId="77777777" w:rsidTr="009E23DB">
        <w:trPr>
          <w:trHeight w:val="300"/>
        </w:trPr>
        <w:tc>
          <w:tcPr>
            <w:tcW w:w="1300" w:type="dxa"/>
            <w:shd w:val="clear" w:color="auto" w:fill="auto"/>
            <w:noWrap/>
            <w:vAlign w:val="bottom"/>
            <w:hideMark/>
          </w:tcPr>
          <w:p w14:paraId="5C3FFA55" w14:textId="77777777" w:rsidR="005E1F5A" w:rsidRPr="005E1F5A" w:rsidRDefault="005E1F5A" w:rsidP="005E1F5A">
            <w:pPr>
              <w:spacing w:line="240" w:lineRule="auto"/>
              <w:jc w:val="right"/>
              <w:rPr>
                <w:rFonts w:ascii="Calibri" w:eastAsia="Times New Roman" w:hAnsi="Calibri" w:cs="Times New Roman"/>
                <w:sz w:val="24"/>
                <w:szCs w:val="24"/>
              </w:rPr>
            </w:pPr>
            <w:r w:rsidRPr="005E1F5A">
              <w:rPr>
                <w:rFonts w:ascii="Calibri" w:eastAsia="Times New Roman" w:hAnsi="Calibri" w:cs="Times New Roman"/>
                <w:sz w:val="24"/>
                <w:szCs w:val="24"/>
              </w:rPr>
              <w:t>0.0619</w:t>
            </w:r>
          </w:p>
        </w:tc>
        <w:tc>
          <w:tcPr>
            <w:tcW w:w="1300" w:type="dxa"/>
            <w:shd w:val="clear" w:color="auto" w:fill="auto"/>
            <w:noWrap/>
            <w:vAlign w:val="bottom"/>
            <w:hideMark/>
          </w:tcPr>
          <w:p w14:paraId="1D737383" w14:textId="77777777" w:rsidR="005E1F5A" w:rsidRPr="005E1F5A" w:rsidRDefault="005E1F5A" w:rsidP="005E1F5A">
            <w:pPr>
              <w:spacing w:line="240" w:lineRule="auto"/>
              <w:jc w:val="right"/>
              <w:rPr>
                <w:rFonts w:ascii="Calibri" w:eastAsia="Times New Roman" w:hAnsi="Calibri" w:cs="Times New Roman"/>
                <w:sz w:val="24"/>
                <w:szCs w:val="24"/>
              </w:rPr>
            </w:pPr>
            <w:r w:rsidRPr="005E1F5A">
              <w:rPr>
                <w:rFonts w:ascii="Calibri" w:eastAsia="Times New Roman" w:hAnsi="Calibri" w:cs="Times New Roman"/>
                <w:sz w:val="24"/>
                <w:szCs w:val="24"/>
              </w:rPr>
              <w:t>0.0152</w:t>
            </w:r>
          </w:p>
        </w:tc>
      </w:tr>
      <w:tr w:rsidR="005E1F5A" w:rsidRPr="005E1F5A" w14:paraId="082AD9ED" w14:textId="77777777" w:rsidTr="009E23DB">
        <w:trPr>
          <w:trHeight w:val="300"/>
        </w:trPr>
        <w:tc>
          <w:tcPr>
            <w:tcW w:w="1300" w:type="dxa"/>
            <w:shd w:val="clear" w:color="auto" w:fill="auto"/>
            <w:noWrap/>
            <w:vAlign w:val="bottom"/>
            <w:hideMark/>
          </w:tcPr>
          <w:p w14:paraId="6AA52D99" w14:textId="77777777" w:rsidR="005E1F5A" w:rsidRPr="005E1F5A" w:rsidRDefault="005E1F5A" w:rsidP="005E1F5A">
            <w:pPr>
              <w:spacing w:line="240" w:lineRule="auto"/>
              <w:jc w:val="right"/>
              <w:rPr>
                <w:rFonts w:ascii="Calibri" w:eastAsia="Times New Roman" w:hAnsi="Calibri" w:cs="Times New Roman"/>
                <w:sz w:val="24"/>
                <w:szCs w:val="24"/>
              </w:rPr>
            </w:pPr>
            <w:r w:rsidRPr="005E1F5A">
              <w:rPr>
                <w:rFonts w:ascii="Calibri" w:eastAsia="Times New Roman" w:hAnsi="Calibri" w:cs="Times New Roman"/>
                <w:sz w:val="24"/>
                <w:szCs w:val="24"/>
              </w:rPr>
              <w:t>0.064</w:t>
            </w:r>
          </w:p>
        </w:tc>
        <w:tc>
          <w:tcPr>
            <w:tcW w:w="1300" w:type="dxa"/>
            <w:shd w:val="clear" w:color="auto" w:fill="auto"/>
            <w:noWrap/>
            <w:vAlign w:val="bottom"/>
            <w:hideMark/>
          </w:tcPr>
          <w:p w14:paraId="5DD32477" w14:textId="77777777" w:rsidR="005E1F5A" w:rsidRPr="005E1F5A" w:rsidRDefault="005E1F5A" w:rsidP="005E1F5A">
            <w:pPr>
              <w:spacing w:line="240" w:lineRule="auto"/>
              <w:jc w:val="right"/>
              <w:rPr>
                <w:rFonts w:ascii="Calibri" w:eastAsia="Times New Roman" w:hAnsi="Calibri" w:cs="Times New Roman"/>
                <w:sz w:val="24"/>
                <w:szCs w:val="24"/>
              </w:rPr>
            </w:pPr>
            <w:r w:rsidRPr="005E1F5A">
              <w:rPr>
                <w:rFonts w:ascii="Calibri" w:eastAsia="Times New Roman" w:hAnsi="Calibri" w:cs="Times New Roman"/>
                <w:sz w:val="24"/>
                <w:szCs w:val="24"/>
              </w:rPr>
              <w:t>0.0161</w:t>
            </w:r>
          </w:p>
        </w:tc>
      </w:tr>
      <w:tr w:rsidR="005E1F5A" w:rsidRPr="005E1F5A" w14:paraId="752AA8F1" w14:textId="77777777" w:rsidTr="009E23DB">
        <w:trPr>
          <w:trHeight w:val="300"/>
        </w:trPr>
        <w:tc>
          <w:tcPr>
            <w:tcW w:w="1300" w:type="dxa"/>
            <w:shd w:val="clear" w:color="auto" w:fill="auto"/>
            <w:noWrap/>
            <w:vAlign w:val="bottom"/>
            <w:hideMark/>
          </w:tcPr>
          <w:p w14:paraId="6EF713C4" w14:textId="77777777" w:rsidR="005E1F5A" w:rsidRPr="005E1F5A" w:rsidRDefault="005E1F5A" w:rsidP="005E1F5A">
            <w:pPr>
              <w:spacing w:line="240" w:lineRule="auto"/>
              <w:jc w:val="right"/>
              <w:rPr>
                <w:rFonts w:ascii="Calibri" w:eastAsia="Times New Roman" w:hAnsi="Calibri" w:cs="Times New Roman"/>
                <w:sz w:val="24"/>
                <w:szCs w:val="24"/>
              </w:rPr>
            </w:pPr>
            <w:r w:rsidRPr="005E1F5A">
              <w:rPr>
                <w:rFonts w:ascii="Calibri" w:eastAsia="Times New Roman" w:hAnsi="Calibri" w:cs="Times New Roman"/>
                <w:sz w:val="24"/>
                <w:szCs w:val="24"/>
              </w:rPr>
              <w:t>0.0667</w:t>
            </w:r>
          </w:p>
        </w:tc>
        <w:tc>
          <w:tcPr>
            <w:tcW w:w="1300" w:type="dxa"/>
            <w:shd w:val="clear" w:color="auto" w:fill="auto"/>
            <w:noWrap/>
            <w:vAlign w:val="bottom"/>
            <w:hideMark/>
          </w:tcPr>
          <w:p w14:paraId="17BE28A9" w14:textId="77777777" w:rsidR="005E1F5A" w:rsidRPr="005E1F5A" w:rsidRDefault="005E1F5A" w:rsidP="005E1F5A">
            <w:pPr>
              <w:spacing w:line="240" w:lineRule="auto"/>
              <w:jc w:val="right"/>
              <w:rPr>
                <w:rFonts w:ascii="Calibri" w:eastAsia="Times New Roman" w:hAnsi="Calibri" w:cs="Times New Roman"/>
                <w:sz w:val="24"/>
                <w:szCs w:val="24"/>
              </w:rPr>
            </w:pPr>
            <w:r w:rsidRPr="005E1F5A">
              <w:rPr>
                <w:rFonts w:ascii="Calibri" w:eastAsia="Times New Roman" w:hAnsi="Calibri" w:cs="Times New Roman"/>
                <w:sz w:val="24"/>
                <w:szCs w:val="24"/>
              </w:rPr>
              <w:t>0.0169</w:t>
            </w:r>
          </w:p>
        </w:tc>
      </w:tr>
      <w:tr w:rsidR="005E1F5A" w:rsidRPr="005E1F5A" w14:paraId="11300444" w14:textId="77777777" w:rsidTr="009E23DB">
        <w:trPr>
          <w:trHeight w:val="300"/>
        </w:trPr>
        <w:tc>
          <w:tcPr>
            <w:tcW w:w="1300" w:type="dxa"/>
            <w:shd w:val="clear" w:color="auto" w:fill="auto"/>
            <w:noWrap/>
            <w:vAlign w:val="bottom"/>
            <w:hideMark/>
          </w:tcPr>
          <w:p w14:paraId="00A025AF" w14:textId="77777777" w:rsidR="005E1F5A" w:rsidRPr="005E1F5A" w:rsidRDefault="005E1F5A" w:rsidP="005E1F5A">
            <w:pPr>
              <w:spacing w:line="240" w:lineRule="auto"/>
              <w:jc w:val="right"/>
              <w:rPr>
                <w:rFonts w:ascii="Calibri" w:eastAsia="Times New Roman" w:hAnsi="Calibri" w:cs="Times New Roman"/>
                <w:sz w:val="24"/>
                <w:szCs w:val="24"/>
              </w:rPr>
            </w:pPr>
            <w:r w:rsidRPr="005E1F5A">
              <w:rPr>
                <w:rFonts w:ascii="Calibri" w:eastAsia="Times New Roman" w:hAnsi="Calibri" w:cs="Times New Roman"/>
                <w:sz w:val="24"/>
                <w:szCs w:val="24"/>
              </w:rPr>
              <w:t>0.0703</w:t>
            </w:r>
          </w:p>
        </w:tc>
        <w:tc>
          <w:tcPr>
            <w:tcW w:w="1300" w:type="dxa"/>
            <w:shd w:val="clear" w:color="auto" w:fill="auto"/>
            <w:noWrap/>
            <w:vAlign w:val="bottom"/>
            <w:hideMark/>
          </w:tcPr>
          <w:p w14:paraId="1AD24F11" w14:textId="77777777" w:rsidR="005E1F5A" w:rsidRPr="005E1F5A" w:rsidRDefault="005E1F5A" w:rsidP="005E1F5A">
            <w:pPr>
              <w:spacing w:line="240" w:lineRule="auto"/>
              <w:jc w:val="right"/>
              <w:rPr>
                <w:rFonts w:ascii="Calibri" w:eastAsia="Times New Roman" w:hAnsi="Calibri" w:cs="Times New Roman"/>
                <w:sz w:val="24"/>
                <w:szCs w:val="24"/>
              </w:rPr>
            </w:pPr>
            <w:r w:rsidRPr="005E1F5A">
              <w:rPr>
                <w:rFonts w:ascii="Calibri" w:eastAsia="Times New Roman" w:hAnsi="Calibri" w:cs="Times New Roman"/>
                <w:sz w:val="24"/>
                <w:szCs w:val="24"/>
              </w:rPr>
              <w:t>0.0179</w:t>
            </w:r>
          </w:p>
        </w:tc>
      </w:tr>
      <w:tr w:rsidR="005E1F5A" w:rsidRPr="005E1F5A" w14:paraId="1B9A8EC5" w14:textId="77777777" w:rsidTr="009E23DB">
        <w:trPr>
          <w:trHeight w:val="300"/>
        </w:trPr>
        <w:tc>
          <w:tcPr>
            <w:tcW w:w="1300" w:type="dxa"/>
            <w:shd w:val="clear" w:color="auto" w:fill="auto"/>
            <w:noWrap/>
            <w:vAlign w:val="bottom"/>
            <w:hideMark/>
          </w:tcPr>
          <w:p w14:paraId="7A204F72" w14:textId="77777777" w:rsidR="005E1F5A" w:rsidRPr="005E1F5A" w:rsidRDefault="005E1F5A" w:rsidP="005E1F5A">
            <w:pPr>
              <w:spacing w:line="240" w:lineRule="auto"/>
              <w:jc w:val="right"/>
              <w:rPr>
                <w:rFonts w:ascii="Calibri" w:eastAsia="Times New Roman" w:hAnsi="Calibri" w:cs="Times New Roman"/>
                <w:sz w:val="24"/>
                <w:szCs w:val="24"/>
              </w:rPr>
            </w:pPr>
            <w:r w:rsidRPr="005E1F5A">
              <w:rPr>
                <w:rFonts w:ascii="Calibri" w:eastAsia="Times New Roman" w:hAnsi="Calibri" w:cs="Times New Roman"/>
                <w:sz w:val="24"/>
                <w:szCs w:val="24"/>
              </w:rPr>
              <w:t>0.075</w:t>
            </w:r>
          </w:p>
        </w:tc>
        <w:tc>
          <w:tcPr>
            <w:tcW w:w="1300" w:type="dxa"/>
            <w:shd w:val="clear" w:color="auto" w:fill="auto"/>
            <w:noWrap/>
            <w:vAlign w:val="bottom"/>
            <w:hideMark/>
          </w:tcPr>
          <w:p w14:paraId="4494CD73" w14:textId="77777777" w:rsidR="005E1F5A" w:rsidRPr="005E1F5A" w:rsidRDefault="005E1F5A" w:rsidP="005E1F5A">
            <w:pPr>
              <w:spacing w:line="240" w:lineRule="auto"/>
              <w:jc w:val="right"/>
              <w:rPr>
                <w:rFonts w:ascii="Calibri" w:eastAsia="Times New Roman" w:hAnsi="Calibri" w:cs="Times New Roman"/>
                <w:sz w:val="24"/>
                <w:szCs w:val="24"/>
              </w:rPr>
            </w:pPr>
            <w:r w:rsidRPr="005E1F5A">
              <w:rPr>
                <w:rFonts w:ascii="Calibri" w:eastAsia="Times New Roman" w:hAnsi="Calibri" w:cs="Times New Roman"/>
                <w:sz w:val="24"/>
                <w:szCs w:val="24"/>
              </w:rPr>
              <w:t>0.0188</w:t>
            </w:r>
          </w:p>
        </w:tc>
      </w:tr>
      <w:tr w:rsidR="005E1F5A" w:rsidRPr="005E1F5A" w14:paraId="1A701518" w14:textId="77777777" w:rsidTr="009E23DB">
        <w:trPr>
          <w:trHeight w:val="300"/>
        </w:trPr>
        <w:tc>
          <w:tcPr>
            <w:tcW w:w="1300" w:type="dxa"/>
            <w:shd w:val="clear" w:color="auto" w:fill="auto"/>
            <w:noWrap/>
            <w:vAlign w:val="bottom"/>
            <w:hideMark/>
          </w:tcPr>
          <w:p w14:paraId="1363D4D1" w14:textId="77777777" w:rsidR="005E1F5A" w:rsidRPr="005E1F5A" w:rsidRDefault="005E1F5A" w:rsidP="005E1F5A">
            <w:pPr>
              <w:spacing w:line="240" w:lineRule="auto"/>
              <w:jc w:val="right"/>
              <w:rPr>
                <w:rFonts w:ascii="Calibri" w:eastAsia="Times New Roman" w:hAnsi="Calibri" w:cs="Times New Roman"/>
                <w:sz w:val="24"/>
                <w:szCs w:val="24"/>
              </w:rPr>
            </w:pPr>
            <w:r w:rsidRPr="005E1F5A">
              <w:rPr>
                <w:rFonts w:ascii="Calibri" w:eastAsia="Times New Roman" w:hAnsi="Calibri" w:cs="Times New Roman"/>
                <w:sz w:val="24"/>
                <w:szCs w:val="24"/>
              </w:rPr>
              <w:t>0.0818</w:t>
            </w:r>
          </w:p>
        </w:tc>
        <w:tc>
          <w:tcPr>
            <w:tcW w:w="1300" w:type="dxa"/>
            <w:shd w:val="clear" w:color="auto" w:fill="auto"/>
            <w:noWrap/>
            <w:vAlign w:val="bottom"/>
            <w:hideMark/>
          </w:tcPr>
          <w:p w14:paraId="77E800B5" w14:textId="77777777" w:rsidR="005E1F5A" w:rsidRPr="005E1F5A" w:rsidRDefault="005E1F5A" w:rsidP="005E1F5A">
            <w:pPr>
              <w:spacing w:line="240" w:lineRule="auto"/>
              <w:jc w:val="right"/>
              <w:rPr>
                <w:rFonts w:ascii="Calibri" w:eastAsia="Times New Roman" w:hAnsi="Calibri" w:cs="Times New Roman"/>
                <w:sz w:val="24"/>
                <w:szCs w:val="24"/>
              </w:rPr>
            </w:pPr>
            <w:r w:rsidRPr="005E1F5A">
              <w:rPr>
                <w:rFonts w:ascii="Calibri" w:eastAsia="Times New Roman" w:hAnsi="Calibri" w:cs="Times New Roman"/>
                <w:sz w:val="24"/>
                <w:szCs w:val="24"/>
              </w:rPr>
              <w:t>0.0197</w:t>
            </w:r>
          </w:p>
        </w:tc>
      </w:tr>
      <w:tr w:rsidR="005E1F5A" w:rsidRPr="005E1F5A" w14:paraId="4497A9C4" w14:textId="77777777" w:rsidTr="009E23DB">
        <w:trPr>
          <w:trHeight w:val="300"/>
        </w:trPr>
        <w:tc>
          <w:tcPr>
            <w:tcW w:w="1300" w:type="dxa"/>
            <w:shd w:val="clear" w:color="auto" w:fill="auto"/>
            <w:noWrap/>
            <w:vAlign w:val="bottom"/>
            <w:hideMark/>
          </w:tcPr>
          <w:p w14:paraId="58E5FE94" w14:textId="77777777" w:rsidR="005E1F5A" w:rsidRPr="005E1F5A" w:rsidRDefault="005E1F5A" w:rsidP="005E1F5A">
            <w:pPr>
              <w:spacing w:line="240" w:lineRule="auto"/>
              <w:jc w:val="right"/>
              <w:rPr>
                <w:rFonts w:ascii="Calibri" w:eastAsia="Times New Roman" w:hAnsi="Calibri" w:cs="Times New Roman"/>
                <w:sz w:val="24"/>
                <w:szCs w:val="24"/>
              </w:rPr>
            </w:pPr>
            <w:r w:rsidRPr="005E1F5A">
              <w:rPr>
                <w:rFonts w:ascii="Calibri" w:eastAsia="Times New Roman" w:hAnsi="Calibri" w:cs="Times New Roman"/>
                <w:sz w:val="24"/>
                <w:szCs w:val="24"/>
              </w:rPr>
              <w:t>0.0973</w:t>
            </w:r>
          </w:p>
        </w:tc>
        <w:tc>
          <w:tcPr>
            <w:tcW w:w="1300" w:type="dxa"/>
            <w:shd w:val="clear" w:color="auto" w:fill="auto"/>
            <w:noWrap/>
            <w:vAlign w:val="bottom"/>
            <w:hideMark/>
          </w:tcPr>
          <w:p w14:paraId="0A644AD6" w14:textId="77777777" w:rsidR="005E1F5A" w:rsidRPr="005E1F5A" w:rsidRDefault="005E1F5A" w:rsidP="005E1F5A">
            <w:pPr>
              <w:spacing w:line="240" w:lineRule="auto"/>
              <w:jc w:val="right"/>
              <w:rPr>
                <w:rFonts w:ascii="Calibri" w:eastAsia="Times New Roman" w:hAnsi="Calibri" w:cs="Times New Roman"/>
                <w:sz w:val="24"/>
                <w:szCs w:val="24"/>
              </w:rPr>
            </w:pPr>
            <w:r w:rsidRPr="005E1F5A">
              <w:rPr>
                <w:rFonts w:ascii="Calibri" w:eastAsia="Times New Roman" w:hAnsi="Calibri" w:cs="Times New Roman"/>
                <w:sz w:val="24"/>
                <w:szCs w:val="24"/>
              </w:rPr>
              <w:t>0.0206</w:t>
            </w:r>
          </w:p>
        </w:tc>
      </w:tr>
    </w:tbl>
    <w:p w14:paraId="09589C9F" w14:textId="77777777" w:rsidR="00BB1516" w:rsidRPr="00F90602" w:rsidRDefault="00BB1516" w:rsidP="009D287D">
      <w:pPr>
        <w:spacing w:line="240" w:lineRule="auto"/>
        <w:jc w:val="center"/>
        <w:rPr>
          <w:rFonts w:asciiTheme="minorHAnsi" w:hAnsiTheme="minorHAnsi"/>
          <w:sz w:val="24"/>
          <w:szCs w:val="24"/>
        </w:rPr>
      </w:pPr>
    </w:p>
    <w:p w14:paraId="277D4020" w14:textId="77777777" w:rsidR="00BE7EC0" w:rsidRPr="00F90602" w:rsidRDefault="00BE7EC0" w:rsidP="00E000A9">
      <w:pPr>
        <w:spacing w:line="240" w:lineRule="auto"/>
        <w:jc w:val="center"/>
        <w:rPr>
          <w:rFonts w:asciiTheme="minorHAnsi" w:hAnsiTheme="minorHAnsi"/>
          <w:sz w:val="24"/>
          <w:szCs w:val="24"/>
        </w:rPr>
      </w:pPr>
    </w:p>
    <w:p w14:paraId="0B11E697" w14:textId="77777777" w:rsidR="00BE7EC0" w:rsidRPr="00F90602" w:rsidRDefault="009E23DB" w:rsidP="009E23DB">
      <w:pPr>
        <w:spacing w:line="240" w:lineRule="auto"/>
        <w:rPr>
          <w:rFonts w:asciiTheme="minorHAnsi" w:hAnsiTheme="minorHAnsi"/>
          <w:sz w:val="24"/>
          <w:szCs w:val="24"/>
        </w:rPr>
      </w:pPr>
      <w:r>
        <w:rPr>
          <w:rFonts w:asciiTheme="minorHAnsi" w:hAnsiTheme="minorHAnsi"/>
          <w:sz w:val="24"/>
          <w:szCs w:val="24"/>
        </w:rPr>
        <w:br w:type="page"/>
      </w:r>
    </w:p>
    <w:p w14:paraId="48C7F5F6" w14:textId="77777777" w:rsidR="00BE7EC0" w:rsidRDefault="00BE7EC0" w:rsidP="00BE7EC0">
      <w:pPr>
        <w:spacing w:line="240" w:lineRule="auto"/>
        <w:rPr>
          <w:rFonts w:asciiTheme="minorHAnsi" w:hAnsiTheme="minorHAnsi"/>
          <w:b/>
          <w:noProof/>
          <w:sz w:val="24"/>
          <w:szCs w:val="24"/>
          <w:lang w:val="en-US"/>
        </w:rPr>
      </w:pPr>
      <w:r w:rsidRPr="00F90602">
        <w:rPr>
          <w:rFonts w:asciiTheme="minorHAnsi" w:hAnsiTheme="minorHAnsi"/>
          <w:b/>
          <w:sz w:val="24"/>
          <w:szCs w:val="24"/>
        </w:rPr>
        <w:lastRenderedPageBreak/>
        <w:t>1800 Months</w:t>
      </w:r>
      <w:r w:rsidR="00FB0B92">
        <w:rPr>
          <w:rFonts w:asciiTheme="minorHAnsi" w:hAnsiTheme="minorHAnsi"/>
          <w:b/>
          <w:sz w:val="24"/>
          <w:szCs w:val="24"/>
        </w:rPr>
        <w:t xml:space="preserve"> </w:t>
      </w:r>
      <w:r w:rsidR="00FB0B92">
        <w:rPr>
          <w:rFonts w:asciiTheme="minorHAnsi" w:hAnsiTheme="minorHAnsi"/>
          <w:b/>
          <w:noProof/>
          <w:sz w:val="24"/>
          <w:szCs w:val="24"/>
          <w:lang w:val="en-US"/>
        </w:rPr>
        <w:t>– Averaged Frontiers:</w:t>
      </w:r>
    </w:p>
    <w:p w14:paraId="3A33C6AB" w14:textId="77777777" w:rsidR="009E23DB" w:rsidRPr="00F90602" w:rsidRDefault="009E23DB" w:rsidP="00BE7EC0">
      <w:pPr>
        <w:spacing w:line="240" w:lineRule="auto"/>
        <w:rPr>
          <w:rFonts w:asciiTheme="minorHAnsi" w:hAnsiTheme="minorHAnsi"/>
          <w:sz w:val="24"/>
          <w:szCs w:val="24"/>
        </w:rPr>
      </w:pPr>
      <w:r w:rsidRPr="00DC7503">
        <w:rPr>
          <w:rFonts w:asciiTheme="minorHAnsi" w:hAnsiTheme="minorHAnsi"/>
          <w:noProof/>
          <w:sz w:val="24"/>
          <w:szCs w:val="24"/>
          <w:lang w:val="en-US"/>
        </w:rPr>
        <w:drawing>
          <wp:anchor distT="0" distB="0" distL="114300" distR="114300" simplePos="0" relativeHeight="251660288" behindDoc="0" locked="0" layoutInCell="1" allowOverlap="1" wp14:anchorId="1153C2C0" wp14:editId="5562F3AD">
            <wp:simplePos x="0" y="0"/>
            <wp:positionH relativeFrom="column">
              <wp:posOffset>1828800</wp:posOffset>
            </wp:positionH>
            <wp:positionV relativeFrom="paragraph">
              <wp:posOffset>164465</wp:posOffset>
            </wp:positionV>
            <wp:extent cx="3886200" cy="2917190"/>
            <wp:effectExtent l="0" t="0" r="0" b="3810"/>
            <wp:wrapNone/>
            <wp:docPr id="10" name="Picture 10" descr="Macintosh HD:Users:HassassiN:Desktop:1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HassassiN:Desktop:180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6200" cy="2917190"/>
                    </a:xfrm>
                    <a:prstGeom prst="rect">
                      <a:avLst/>
                    </a:prstGeom>
                    <a:noFill/>
                    <a:ln>
                      <a:noFill/>
                    </a:ln>
                  </pic:spPr>
                </pic:pic>
              </a:graphicData>
            </a:graphic>
          </wp:anchor>
        </w:drawing>
      </w:r>
    </w:p>
    <w:tbl>
      <w:tblPr>
        <w:tblW w:w="2600" w:type="dxa"/>
        <w:tblInd w:w="10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auto"/>
        </w:tblBorders>
        <w:tblLook w:val="04A0" w:firstRow="1" w:lastRow="0" w:firstColumn="1" w:lastColumn="0" w:noHBand="0" w:noVBand="1"/>
      </w:tblPr>
      <w:tblGrid>
        <w:gridCol w:w="1300"/>
        <w:gridCol w:w="1300"/>
      </w:tblGrid>
      <w:tr w:rsidR="00BE7EC0" w:rsidRPr="00BE7EC0" w14:paraId="2D50B3EC" w14:textId="77777777" w:rsidTr="009E23DB">
        <w:trPr>
          <w:trHeight w:val="300"/>
        </w:trPr>
        <w:tc>
          <w:tcPr>
            <w:tcW w:w="1300" w:type="dxa"/>
            <w:shd w:val="clear" w:color="4F81BD" w:fill="4F81BD"/>
            <w:noWrap/>
            <w:vAlign w:val="bottom"/>
            <w:hideMark/>
          </w:tcPr>
          <w:p w14:paraId="6F5961F7" w14:textId="77777777" w:rsidR="00BE7EC0" w:rsidRPr="00BE7EC0" w:rsidRDefault="00BE7EC0" w:rsidP="00BE7EC0">
            <w:pPr>
              <w:spacing w:line="240" w:lineRule="auto"/>
              <w:rPr>
                <w:rFonts w:ascii="Calibri" w:eastAsia="Times New Roman" w:hAnsi="Calibri" w:cs="Times New Roman"/>
                <w:b/>
                <w:bCs/>
                <w:color w:val="FFFFFF"/>
                <w:sz w:val="24"/>
                <w:szCs w:val="24"/>
              </w:rPr>
            </w:pPr>
            <w:r w:rsidRPr="00BE7EC0">
              <w:rPr>
                <w:rFonts w:ascii="Calibri" w:eastAsia="Times New Roman" w:hAnsi="Calibri" w:cs="Times New Roman"/>
                <w:b/>
                <w:bCs/>
                <w:color w:val="FFFFFF"/>
                <w:sz w:val="24"/>
                <w:szCs w:val="24"/>
              </w:rPr>
              <w:t>Std Dev</w:t>
            </w:r>
          </w:p>
        </w:tc>
        <w:tc>
          <w:tcPr>
            <w:tcW w:w="1300" w:type="dxa"/>
            <w:shd w:val="clear" w:color="4F81BD" w:fill="4F81BD"/>
            <w:noWrap/>
            <w:vAlign w:val="bottom"/>
            <w:hideMark/>
          </w:tcPr>
          <w:p w14:paraId="53102462" w14:textId="77777777" w:rsidR="00BE7EC0" w:rsidRPr="00BE7EC0" w:rsidRDefault="00BE7EC0" w:rsidP="00BE7EC0">
            <w:pPr>
              <w:spacing w:line="240" w:lineRule="auto"/>
              <w:rPr>
                <w:rFonts w:ascii="Calibri" w:eastAsia="Times New Roman" w:hAnsi="Calibri" w:cs="Times New Roman"/>
                <w:b/>
                <w:bCs/>
                <w:color w:val="FFFFFF"/>
                <w:sz w:val="24"/>
                <w:szCs w:val="24"/>
              </w:rPr>
            </w:pPr>
            <w:r w:rsidRPr="00BE7EC0">
              <w:rPr>
                <w:rFonts w:ascii="Calibri" w:eastAsia="Times New Roman" w:hAnsi="Calibri" w:cs="Times New Roman"/>
                <w:b/>
                <w:bCs/>
                <w:color w:val="FFFFFF"/>
                <w:sz w:val="24"/>
                <w:szCs w:val="24"/>
              </w:rPr>
              <w:t>Returns</w:t>
            </w:r>
          </w:p>
        </w:tc>
      </w:tr>
      <w:tr w:rsidR="00BE7EC0" w:rsidRPr="00BE7EC0" w14:paraId="215193A4" w14:textId="77777777" w:rsidTr="009E23DB">
        <w:trPr>
          <w:trHeight w:val="300"/>
        </w:trPr>
        <w:tc>
          <w:tcPr>
            <w:tcW w:w="1300" w:type="dxa"/>
            <w:shd w:val="clear" w:color="auto" w:fill="auto"/>
            <w:noWrap/>
            <w:vAlign w:val="bottom"/>
            <w:hideMark/>
          </w:tcPr>
          <w:p w14:paraId="0C1322EE" w14:textId="77777777" w:rsidR="00BE7EC0" w:rsidRPr="00BE7EC0" w:rsidRDefault="00BE7EC0" w:rsidP="00BE7EC0">
            <w:pPr>
              <w:spacing w:line="240" w:lineRule="auto"/>
              <w:jc w:val="right"/>
              <w:rPr>
                <w:rFonts w:ascii="Calibri" w:eastAsia="Times New Roman" w:hAnsi="Calibri" w:cs="Times New Roman"/>
                <w:sz w:val="24"/>
                <w:szCs w:val="24"/>
              </w:rPr>
            </w:pPr>
            <w:r w:rsidRPr="00BE7EC0">
              <w:rPr>
                <w:rFonts w:ascii="Calibri" w:eastAsia="Times New Roman" w:hAnsi="Calibri" w:cs="Times New Roman"/>
                <w:sz w:val="24"/>
                <w:szCs w:val="24"/>
              </w:rPr>
              <w:t>0.0588</w:t>
            </w:r>
          </w:p>
        </w:tc>
        <w:tc>
          <w:tcPr>
            <w:tcW w:w="1300" w:type="dxa"/>
            <w:shd w:val="clear" w:color="auto" w:fill="auto"/>
            <w:noWrap/>
            <w:vAlign w:val="bottom"/>
            <w:hideMark/>
          </w:tcPr>
          <w:p w14:paraId="552FAECB" w14:textId="77777777" w:rsidR="00BE7EC0" w:rsidRPr="00BE7EC0" w:rsidRDefault="00BE7EC0" w:rsidP="00BE7EC0">
            <w:pPr>
              <w:spacing w:line="240" w:lineRule="auto"/>
              <w:jc w:val="right"/>
              <w:rPr>
                <w:rFonts w:ascii="Calibri" w:eastAsia="Times New Roman" w:hAnsi="Calibri" w:cs="Times New Roman"/>
                <w:sz w:val="24"/>
                <w:szCs w:val="24"/>
              </w:rPr>
            </w:pPr>
            <w:r w:rsidRPr="00BE7EC0">
              <w:rPr>
                <w:rFonts w:ascii="Calibri" w:eastAsia="Times New Roman" w:hAnsi="Calibri" w:cs="Times New Roman"/>
                <w:sz w:val="24"/>
                <w:szCs w:val="24"/>
              </w:rPr>
              <w:t>0.0126</w:t>
            </w:r>
          </w:p>
        </w:tc>
      </w:tr>
      <w:tr w:rsidR="00BE7EC0" w:rsidRPr="00BE7EC0" w14:paraId="2CA4669F" w14:textId="77777777" w:rsidTr="009E23DB">
        <w:trPr>
          <w:trHeight w:val="300"/>
        </w:trPr>
        <w:tc>
          <w:tcPr>
            <w:tcW w:w="1300" w:type="dxa"/>
            <w:shd w:val="clear" w:color="auto" w:fill="auto"/>
            <w:noWrap/>
            <w:vAlign w:val="bottom"/>
            <w:hideMark/>
          </w:tcPr>
          <w:p w14:paraId="5199B1A6" w14:textId="77777777" w:rsidR="00BE7EC0" w:rsidRPr="00BE7EC0" w:rsidRDefault="00BE7EC0" w:rsidP="00BE7EC0">
            <w:pPr>
              <w:spacing w:line="240" w:lineRule="auto"/>
              <w:jc w:val="right"/>
              <w:rPr>
                <w:rFonts w:ascii="Calibri" w:eastAsia="Times New Roman" w:hAnsi="Calibri" w:cs="Times New Roman"/>
                <w:sz w:val="24"/>
                <w:szCs w:val="24"/>
              </w:rPr>
            </w:pPr>
            <w:r w:rsidRPr="00BE7EC0">
              <w:rPr>
                <w:rFonts w:ascii="Calibri" w:eastAsia="Times New Roman" w:hAnsi="Calibri" w:cs="Times New Roman"/>
                <w:sz w:val="24"/>
                <w:szCs w:val="24"/>
              </w:rPr>
              <w:t>0.0591</w:t>
            </w:r>
          </w:p>
        </w:tc>
        <w:tc>
          <w:tcPr>
            <w:tcW w:w="1300" w:type="dxa"/>
            <w:shd w:val="clear" w:color="auto" w:fill="auto"/>
            <w:noWrap/>
            <w:vAlign w:val="bottom"/>
            <w:hideMark/>
          </w:tcPr>
          <w:p w14:paraId="10411A8E" w14:textId="77777777" w:rsidR="00BE7EC0" w:rsidRPr="00BE7EC0" w:rsidRDefault="00BE7EC0" w:rsidP="00BE7EC0">
            <w:pPr>
              <w:spacing w:line="240" w:lineRule="auto"/>
              <w:jc w:val="right"/>
              <w:rPr>
                <w:rFonts w:ascii="Calibri" w:eastAsia="Times New Roman" w:hAnsi="Calibri" w:cs="Times New Roman"/>
                <w:sz w:val="24"/>
                <w:szCs w:val="24"/>
              </w:rPr>
            </w:pPr>
            <w:r w:rsidRPr="00BE7EC0">
              <w:rPr>
                <w:rFonts w:ascii="Calibri" w:eastAsia="Times New Roman" w:hAnsi="Calibri" w:cs="Times New Roman"/>
                <w:sz w:val="24"/>
                <w:szCs w:val="24"/>
              </w:rPr>
              <w:t>0.0136</w:t>
            </w:r>
          </w:p>
        </w:tc>
      </w:tr>
      <w:tr w:rsidR="00BE7EC0" w:rsidRPr="00BE7EC0" w14:paraId="3324EB7A" w14:textId="77777777" w:rsidTr="009E23DB">
        <w:trPr>
          <w:trHeight w:val="300"/>
        </w:trPr>
        <w:tc>
          <w:tcPr>
            <w:tcW w:w="1300" w:type="dxa"/>
            <w:shd w:val="clear" w:color="auto" w:fill="auto"/>
            <w:noWrap/>
            <w:vAlign w:val="bottom"/>
            <w:hideMark/>
          </w:tcPr>
          <w:p w14:paraId="3A019B9B" w14:textId="77777777" w:rsidR="00BE7EC0" w:rsidRPr="00BE7EC0" w:rsidRDefault="00BE7EC0" w:rsidP="00BE7EC0">
            <w:pPr>
              <w:spacing w:line="240" w:lineRule="auto"/>
              <w:jc w:val="right"/>
              <w:rPr>
                <w:rFonts w:ascii="Calibri" w:eastAsia="Times New Roman" w:hAnsi="Calibri" w:cs="Times New Roman"/>
                <w:sz w:val="24"/>
                <w:szCs w:val="24"/>
              </w:rPr>
            </w:pPr>
            <w:r w:rsidRPr="00BE7EC0">
              <w:rPr>
                <w:rFonts w:ascii="Calibri" w:eastAsia="Times New Roman" w:hAnsi="Calibri" w:cs="Times New Roman"/>
                <w:sz w:val="24"/>
                <w:szCs w:val="24"/>
              </w:rPr>
              <w:t>0.0601</w:t>
            </w:r>
          </w:p>
        </w:tc>
        <w:tc>
          <w:tcPr>
            <w:tcW w:w="1300" w:type="dxa"/>
            <w:shd w:val="clear" w:color="auto" w:fill="auto"/>
            <w:noWrap/>
            <w:vAlign w:val="bottom"/>
            <w:hideMark/>
          </w:tcPr>
          <w:p w14:paraId="6ABB6BD6" w14:textId="77777777" w:rsidR="00BE7EC0" w:rsidRPr="00BE7EC0" w:rsidRDefault="00BE7EC0" w:rsidP="00BE7EC0">
            <w:pPr>
              <w:spacing w:line="240" w:lineRule="auto"/>
              <w:jc w:val="right"/>
              <w:rPr>
                <w:rFonts w:ascii="Calibri" w:eastAsia="Times New Roman" w:hAnsi="Calibri" w:cs="Times New Roman"/>
                <w:sz w:val="24"/>
                <w:szCs w:val="24"/>
              </w:rPr>
            </w:pPr>
            <w:r w:rsidRPr="00BE7EC0">
              <w:rPr>
                <w:rFonts w:ascii="Calibri" w:eastAsia="Times New Roman" w:hAnsi="Calibri" w:cs="Times New Roman"/>
                <w:sz w:val="24"/>
                <w:szCs w:val="24"/>
              </w:rPr>
              <w:t>0.0146</w:t>
            </w:r>
          </w:p>
        </w:tc>
      </w:tr>
      <w:tr w:rsidR="00BE7EC0" w:rsidRPr="00BE7EC0" w14:paraId="30D62187" w14:textId="77777777" w:rsidTr="009E23DB">
        <w:trPr>
          <w:trHeight w:val="300"/>
        </w:trPr>
        <w:tc>
          <w:tcPr>
            <w:tcW w:w="1300" w:type="dxa"/>
            <w:shd w:val="clear" w:color="auto" w:fill="auto"/>
            <w:noWrap/>
            <w:vAlign w:val="bottom"/>
            <w:hideMark/>
          </w:tcPr>
          <w:p w14:paraId="2A6A6F07" w14:textId="77777777" w:rsidR="00BE7EC0" w:rsidRPr="00BE7EC0" w:rsidRDefault="00BE7EC0" w:rsidP="00BE7EC0">
            <w:pPr>
              <w:spacing w:line="240" w:lineRule="auto"/>
              <w:jc w:val="right"/>
              <w:rPr>
                <w:rFonts w:ascii="Calibri" w:eastAsia="Times New Roman" w:hAnsi="Calibri" w:cs="Times New Roman"/>
                <w:sz w:val="24"/>
                <w:szCs w:val="24"/>
              </w:rPr>
            </w:pPr>
            <w:r w:rsidRPr="00BE7EC0">
              <w:rPr>
                <w:rFonts w:ascii="Calibri" w:eastAsia="Times New Roman" w:hAnsi="Calibri" w:cs="Times New Roman"/>
                <w:sz w:val="24"/>
                <w:szCs w:val="24"/>
              </w:rPr>
              <w:t>0.0617</w:t>
            </w:r>
          </w:p>
        </w:tc>
        <w:tc>
          <w:tcPr>
            <w:tcW w:w="1300" w:type="dxa"/>
            <w:shd w:val="clear" w:color="auto" w:fill="auto"/>
            <w:noWrap/>
            <w:vAlign w:val="bottom"/>
            <w:hideMark/>
          </w:tcPr>
          <w:p w14:paraId="503232DD" w14:textId="77777777" w:rsidR="00BE7EC0" w:rsidRPr="00BE7EC0" w:rsidRDefault="00BE7EC0" w:rsidP="00BE7EC0">
            <w:pPr>
              <w:spacing w:line="240" w:lineRule="auto"/>
              <w:jc w:val="right"/>
              <w:rPr>
                <w:rFonts w:ascii="Calibri" w:eastAsia="Times New Roman" w:hAnsi="Calibri" w:cs="Times New Roman"/>
                <w:sz w:val="24"/>
                <w:szCs w:val="24"/>
              </w:rPr>
            </w:pPr>
            <w:r w:rsidRPr="00BE7EC0">
              <w:rPr>
                <w:rFonts w:ascii="Calibri" w:eastAsia="Times New Roman" w:hAnsi="Calibri" w:cs="Times New Roman"/>
                <w:sz w:val="24"/>
                <w:szCs w:val="24"/>
              </w:rPr>
              <w:t>0.0156</w:t>
            </w:r>
          </w:p>
        </w:tc>
      </w:tr>
      <w:tr w:rsidR="00BE7EC0" w:rsidRPr="00BE7EC0" w14:paraId="1B02649B" w14:textId="77777777" w:rsidTr="009E23DB">
        <w:trPr>
          <w:trHeight w:val="300"/>
        </w:trPr>
        <w:tc>
          <w:tcPr>
            <w:tcW w:w="1300" w:type="dxa"/>
            <w:shd w:val="clear" w:color="auto" w:fill="auto"/>
            <w:noWrap/>
            <w:vAlign w:val="bottom"/>
            <w:hideMark/>
          </w:tcPr>
          <w:p w14:paraId="21D0F855" w14:textId="77777777" w:rsidR="00BE7EC0" w:rsidRPr="00BE7EC0" w:rsidRDefault="00BE7EC0" w:rsidP="00BE7EC0">
            <w:pPr>
              <w:spacing w:line="240" w:lineRule="auto"/>
              <w:jc w:val="right"/>
              <w:rPr>
                <w:rFonts w:ascii="Calibri" w:eastAsia="Times New Roman" w:hAnsi="Calibri" w:cs="Times New Roman"/>
                <w:sz w:val="24"/>
                <w:szCs w:val="24"/>
              </w:rPr>
            </w:pPr>
            <w:r w:rsidRPr="00BE7EC0">
              <w:rPr>
                <w:rFonts w:ascii="Calibri" w:eastAsia="Times New Roman" w:hAnsi="Calibri" w:cs="Times New Roman"/>
                <w:sz w:val="24"/>
                <w:szCs w:val="24"/>
              </w:rPr>
              <w:t>0.0639</w:t>
            </w:r>
          </w:p>
        </w:tc>
        <w:tc>
          <w:tcPr>
            <w:tcW w:w="1300" w:type="dxa"/>
            <w:shd w:val="clear" w:color="auto" w:fill="auto"/>
            <w:noWrap/>
            <w:vAlign w:val="bottom"/>
            <w:hideMark/>
          </w:tcPr>
          <w:p w14:paraId="68D3A8DF" w14:textId="77777777" w:rsidR="00BE7EC0" w:rsidRPr="00BE7EC0" w:rsidRDefault="00BE7EC0" w:rsidP="00BE7EC0">
            <w:pPr>
              <w:spacing w:line="240" w:lineRule="auto"/>
              <w:jc w:val="right"/>
              <w:rPr>
                <w:rFonts w:ascii="Calibri" w:eastAsia="Times New Roman" w:hAnsi="Calibri" w:cs="Times New Roman"/>
                <w:sz w:val="24"/>
                <w:szCs w:val="24"/>
              </w:rPr>
            </w:pPr>
            <w:r w:rsidRPr="00BE7EC0">
              <w:rPr>
                <w:rFonts w:ascii="Calibri" w:eastAsia="Times New Roman" w:hAnsi="Calibri" w:cs="Times New Roman"/>
                <w:sz w:val="24"/>
                <w:szCs w:val="24"/>
              </w:rPr>
              <w:t>0.0166</w:t>
            </w:r>
          </w:p>
        </w:tc>
      </w:tr>
      <w:tr w:rsidR="00BE7EC0" w:rsidRPr="00BE7EC0" w14:paraId="4E705C22" w14:textId="77777777" w:rsidTr="009E23DB">
        <w:trPr>
          <w:trHeight w:val="300"/>
        </w:trPr>
        <w:tc>
          <w:tcPr>
            <w:tcW w:w="1300" w:type="dxa"/>
            <w:shd w:val="clear" w:color="auto" w:fill="auto"/>
            <w:noWrap/>
            <w:vAlign w:val="bottom"/>
            <w:hideMark/>
          </w:tcPr>
          <w:p w14:paraId="45DA4FDF" w14:textId="77777777" w:rsidR="00BE7EC0" w:rsidRPr="00BE7EC0" w:rsidRDefault="00BE7EC0" w:rsidP="00BE7EC0">
            <w:pPr>
              <w:spacing w:line="240" w:lineRule="auto"/>
              <w:jc w:val="right"/>
              <w:rPr>
                <w:rFonts w:ascii="Calibri" w:eastAsia="Times New Roman" w:hAnsi="Calibri" w:cs="Times New Roman"/>
                <w:sz w:val="24"/>
                <w:szCs w:val="24"/>
              </w:rPr>
            </w:pPr>
            <w:r w:rsidRPr="00BE7EC0">
              <w:rPr>
                <w:rFonts w:ascii="Calibri" w:eastAsia="Times New Roman" w:hAnsi="Calibri" w:cs="Times New Roman"/>
                <w:sz w:val="24"/>
                <w:szCs w:val="24"/>
              </w:rPr>
              <w:t>0.0667</w:t>
            </w:r>
          </w:p>
        </w:tc>
        <w:tc>
          <w:tcPr>
            <w:tcW w:w="1300" w:type="dxa"/>
            <w:shd w:val="clear" w:color="auto" w:fill="auto"/>
            <w:noWrap/>
            <w:vAlign w:val="bottom"/>
            <w:hideMark/>
          </w:tcPr>
          <w:p w14:paraId="6336F560" w14:textId="77777777" w:rsidR="00BE7EC0" w:rsidRPr="00BE7EC0" w:rsidRDefault="00BE7EC0" w:rsidP="00BE7EC0">
            <w:pPr>
              <w:spacing w:line="240" w:lineRule="auto"/>
              <w:jc w:val="right"/>
              <w:rPr>
                <w:rFonts w:ascii="Calibri" w:eastAsia="Times New Roman" w:hAnsi="Calibri" w:cs="Times New Roman"/>
                <w:sz w:val="24"/>
                <w:szCs w:val="24"/>
              </w:rPr>
            </w:pPr>
            <w:r w:rsidRPr="00BE7EC0">
              <w:rPr>
                <w:rFonts w:ascii="Calibri" w:eastAsia="Times New Roman" w:hAnsi="Calibri" w:cs="Times New Roman"/>
                <w:sz w:val="24"/>
                <w:szCs w:val="24"/>
              </w:rPr>
              <w:t>0.0176</w:t>
            </w:r>
          </w:p>
        </w:tc>
      </w:tr>
      <w:tr w:rsidR="00BE7EC0" w:rsidRPr="00BE7EC0" w14:paraId="3B719A80" w14:textId="77777777" w:rsidTr="009E23DB">
        <w:trPr>
          <w:trHeight w:val="300"/>
        </w:trPr>
        <w:tc>
          <w:tcPr>
            <w:tcW w:w="1300" w:type="dxa"/>
            <w:shd w:val="clear" w:color="auto" w:fill="auto"/>
            <w:noWrap/>
            <w:vAlign w:val="bottom"/>
            <w:hideMark/>
          </w:tcPr>
          <w:p w14:paraId="478B72A5" w14:textId="77777777" w:rsidR="00BE7EC0" w:rsidRPr="00BE7EC0" w:rsidRDefault="00BE7EC0" w:rsidP="00BE7EC0">
            <w:pPr>
              <w:spacing w:line="240" w:lineRule="auto"/>
              <w:jc w:val="right"/>
              <w:rPr>
                <w:rFonts w:ascii="Calibri" w:eastAsia="Times New Roman" w:hAnsi="Calibri" w:cs="Times New Roman"/>
                <w:sz w:val="24"/>
                <w:szCs w:val="24"/>
              </w:rPr>
            </w:pPr>
            <w:r w:rsidRPr="00BE7EC0">
              <w:rPr>
                <w:rFonts w:ascii="Calibri" w:eastAsia="Times New Roman" w:hAnsi="Calibri" w:cs="Times New Roman"/>
                <w:sz w:val="24"/>
                <w:szCs w:val="24"/>
              </w:rPr>
              <w:t>0.0703</w:t>
            </w:r>
          </w:p>
        </w:tc>
        <w:tc>
          <w:tcPr>
            <w:tcW w:w="1300" w:type="dxa"/>
            <w:shd w:val="clear" w:color="auto" w:fill="auto"/>
            <w:noWrap/>
            <w:vAlign w:val="bottom"/>
            <w:hideMark/>
          </w:tcPr>
          <w:p w14:paraId="4BBA0C2B" w14:textId="77777777" w:rsidR="00BE7EC0" w:rsidRPr="00BE7EC0" w:rsidRDefault="00BE7EC0" w:rsidP="00BE7EC0">
            <w:pPr>
              <w:spacing w:line="240" w:lineRule="auto"/>
              <w:jc w:val="right"/>
              <w:rPr>
                <w:rFonts w:ascii="Calibri" w:eastAsia="Times New Roman" w:hAnsi="Calibri" w:cs="Times New Roman"/>
                <w:sz w:val="24"/>
                <w:szCs w:val="24"/>
              </w:rPr>
            </w:pPr>
            <w:r w:rsidRPr="00BE7EC0">
              <w:rPr>
                <w:rFonts w:ascii="Calibri" w:eastAsia="Times New Roman" w:hAnsi="Calibri" w:cs="Times New Roman"/>
                <w:sz w:val="24"/>
                <w:szCs w:val="24"/>
              </w:rPr>
              <w:t>0.0186</w:t>
            </w:r>
          </w:p>
        </w:tc>
      </w:tr>
      <w:tr w:rsidR="00BE7EC0" w:rsidRPr="00BE7EC0" w14:paraId="1DE97DD4" w14:textId="77777777" w:rsidTr="009E23DB">
        <w:trPr>
          <w:trHeight w:val="300"/>
        </w:trPr>
        <w:tc>
          <w:tcPr>
            <w:tcW w:w="1300" w:type="dxa"/>
            <w:shd w:val="clear" w:color="auto" w:fill="auto"/>
            <w:noWrap/>
            <w:vAlign w:val="bottom"/>
            <w:hideMark/>
          </w:tcPr>
          <w:p w14:paraId="1040E1EA" w14:textId="77777777" w:rsidR="00BE7EC0" w:rsidRPr="00BE7EC0" w:rsidRDefault="00BE7EC0" w:rsidP="00BE7EC0">
            <w:pPr>
              <w:spacing w:line="240" w:lineRule="auto"/>
              <w:jc w:val="right"/>
              <w:rPr>
                <w:rFonts w:ascii="Calibri" w:eastAsia="Times New Roman" w:hAnsi="Calibri" w:cs="Times New Roman"/>
                <w:sz w:val="24"/>
                <w:szCs w:val="24"/>
              </w:rPr>
            </w:pPr>
            <w:r w:rsidRPr="00BE7EC0">
              <w:rPr>
                <w:rFonts w:ascii="Calibri" w:eastAsia="Times New Roman" w:hAnsi="Calibri" w:cs="Times New Roman"/>
                <w:sz w:val="24"/>
                <w:szCs w:val="24"/>
              </w:rPr>
              <w:t>0.0751</w:t>
            </w:r>
          </w:p>
        </w:tc>
        <w:tc>
          <w:tcPr>
            <w:tcW w:w="1300" w:type="dxa"/>
            <w:shd w:val="clear" w:color="auto" w:fill="auto"/>
            <w:noWrap/>
            <w:vAlign w:val="bottom"/>
            <w:hideMark/>
          </w:tcPr>
          <w:p w14:paraId="24279771" w14:textId="77777777" w:rsidR="00BE7EC0" w:rsidRPr="00BE7EC0" w:rsidRDefault="00BE7EC0" w:rsidP="00BE7EC0">
            <w:pPr>
              <w:spacing w:line="240" w:lineRule="auto"/>
              <w:jc w:val="right"/>
              <w:rPr>
                <w:rFonts w:ascii="Calibri" w:eastAsia="Times New Roman" w:hAnsi="Calibri" w:cs="Times New Roman"/>
                <w:sz w:val="24"/>
                <w:szCs w:val="24"/>
              </w:rPr>
            </w:pPr>
            <w:r w:rsidRPr="00BE7EC0">
              <w:rPr>
                <w:rFonts w:ascii="Calibri" w:eastAsia="Times New Roman" w:hAnsi="Calibri" w:cs="Times New Roman"/>
                <w:sz w:val="24"/>
                <w:szCs w:val="24"/>
              </w:rPr>
              <w:t>0.0196</w:t>
            </w:r>
          </w:p>
        </w:tc>
      </w:tr>
      <w:tr w:rsidR="00BE7EC0" w:rsidRPr="00BE7EC0" w14:paraId="2D44680D" w14:textId="77777777" w:rsidTr="009E23DB">
        <w:trPr>
          <w:trHeight w:val="300"/>
        </w:trPr>
        <w:tc>
          <w:tcPr>
            <w:tcW w:w="1300" w:type="dxa"/>
            <w:shd w:val="clear" w:color="auto" w:fill="auto"/>
            <w:noWrap/>
            <w:vAlign w:val="bottom"/>
            <w:hideMark/>
          </w:tcPr>
          <w:p w14:paraId="218CF533" w14:textId="77777777" w:rsidR="00BE7EC0" w:rsidRPr="00BE7EC0" w:rsidRDefault="00BE7EC0" w:rsidP="00BE7EC0">
            <w:pPr>
              <w:spacing w:line="240" w:lineRule="auto"/>
              <w:jc w:val="right"/>
              <w:rPr>
                <w:rFonts w:ascii="Calibri" w:eastAsia="Times New Roman" w:hAnsi="Calibri" w:cs="Times New Roman"/>
                <w:sz w:val="24"/>
                <w:szCs w:val="24"/>
              </w:rPr>
            </w:pPr>
            <w:r w:rsidRPr="00BE7EC0">
              <w:rPr>
                <w:rFonts w:ascii="Calibri" w:eastAsia="Times New Roman" w:hAnsi="Calibri" w:cs="Times New Roman"/>
                <w:sz w:val="24"/>
                <w:szCs w:val="24"/>
              </w:rPr>
              <w:t>0.0825</w:t>
            </w:r>
          </w:p>
        </w:tc>
        <w:tc>
          <w:tcPr>
            <w:tcW w:w="1300" w:type="dxa"/>
            <w:shd w:val="clear" w:color="auto" w:fill="auto"/>
            <w:noWrap/>
            <w:vAlign w:val="bottom"/>
            <w:hideMark/>
          </w:tcPr>
          <w:p w14:paraId="37A76E6F" w14:textId="77777777" w:rsidR="00BE7EC0" w:rsidRPr="00BE7EC0" w:rsidRDefault="00BE7EC0" w:rsidP="00BE7EC0">
            <w:pPr>
              <w:spacing w:line="240" w:lineRule="auto"/>
              <w:jc w:val="right"/>
              <w:rPr>
                <w:rFonts w:ascii="Calibri" w:eastAsia="Times New Roman" w:hAnsi="Calibri" w:cs="Times New Roman"/>
                <w:sz w:val="24"/>
                <w:szCs w:val="24"/>
              </w:rPr>
            </w:pPr>
            <w:r w:rsidRPr="00BE7EC0">
              <w:rPr>
                <w:rFonts w:ascii="Calibri" w:eastAsia="Times New Roman" w:hAnsi="Calibri" w:cs="Times New Roman"/>
                <w:sz w:val="24"/>
                <w:szCs w:val="24"/>
              </w:rPr>
              <w:t>0.0206</w:t>
            </w:r>
          </w:p>
        </w:tc>
      </w:tr>
      <w:tr w:rsidR="00BE7EC0" w:rsidRPr="00BE7EC0" w14:paraId="0513FB0D" w14:textId="77777777" w:rsidTr="009E23DB">
        <w:trPr>
          <w:trHeight w:val="300"/>
        </w:trPr>
        <w:tc>
          <w:tcPr>
            <w:tcW w:w="1300" w:type="dxa"/>
            <w:shd w:val="clear" w:color="auto" w:fill="auto"/>
            <w:noWrap/>
            <w:vAlign w:val="bottom"/>
            <w:hideMark/>
          </w:tcPr>
          <w:p w14:paraId="34587864" w14:textId="77777777" w:rsidR="00BE7EC0" w:rsidRPr="00BE7EC0" w:rsidRDefault="00BE7EC0" w:rsidP="00BE7EC0">
            <w:pPr>
              <w:spacing w:line="240" w:lineRule="auto"/>
              <w:jc w:val="right"/>
              <w:rPr>
                <w:rFonts w:ascii="Calibri" w:eastAsia="Times New Roman" w:hAnsi="Calibri" w:cs="Times New Roman"/>
                <w:sz w:val="24"/>
                <w:szCs w:val="24"/>
              </w:rPr>
            </w:pPr>
            <w:r w:rsidRPr="00BE7EC0">
              <w:rPr>
                <w:rFonts w:ascii="Calibri" w:eastAsia="Times New Roman" w:hAnsi="Calibri" w:cs="Times New Roman"/>
                <w:sz w:val="24"/>
                <w:szCs w:val="24"/>
              </w:rPr>
              <w:t>0.0994</w:t>
            </w:r>
          </w:p>
        </w:tc>
        <w:tc>
          <w:tcPr>
            <w:tcW w:w="1300" w:type="dxa"/>
            <w:shd w:val="clear" w:color="auto" w:fill="auto"/>
            <w:noWrap/>
            <w:vAlign w:val="bottom"/>
            <w:hideMark/>
          </w:tcPr>
          <w:p w14:paraId="410F5A9C" w14:textId="77777777" w:rsidR="00BE7EC0" w:rsidRPr="00BE7EC0" w:rsidRDefault="00BE7EC0" w:rsidP="00BE7EC0">
            <w:pPr>
              <w:spacing w:line="240" w:lineRule="auto"/>
              <w:jc w:val="right"/>
              <w:rPr>
                <w:rFonts w:ascii="Calibri" w:eastAsia="Times New Roman" w:hAnsi="Calibri" w:cs="Times New Roman"/>
                <w:sz w:val="24"/>
                <w:szCs w:val="24"/>
              </w:rPr>
            </w:pPr>
            <w:r w:rsidRPr="00BE7EC0">
              <w:rPr>
                <w:rFonts w:ascii="Calibri" w:eastAsia="Times New Roman" w:hAnsi="Calibri" w:cs="Times New Roman"/>
                <w:sz w:val="24"/>
                <w:szCs w:val="24"/>
              </w:rPr>
              <w:t>0.0217</w:t>
            </w:r>
          </w:p>
        </w:tc>
      </w:tr>
    </w:tbl>
    <w:p w14:paraId="6A92D62C" w14:textId="77777777" w:rsidR="00BE7EC0" w:rsidRPr="00F90602" w:rsidRDefault="00BE7EC0" w:rsidP="009D287D">
      <w:pPr>
        <w:spacing w:line="240" w:lineRule="auto"/>
        <w:jc w:val="center"/>
        <w:rPr>
          <w:rFonts w:asciiTheme="minorHAnsi" w:hAnsiTheme="minorHAnsi"/>
          <w:sz w:val="24"/>
          <w:szCs w:val="24"/>
        </w:rPr>
      </w:pPr>
    </w:p>
    <w:p w14:paraId="1E2F3585" w14:textId="77777777" w:rsidR="009E23DB" w:rsidRDefault="009E23DB" w:rsidP="00F15779">
      <w:pPr>
        <w:spacing w:line="240" w:lineRule="auto"/>
        <w:jc w:val="both"/>
        <w:rPr>
          <w:rFonts w:asciiTheme="minorHAnsi" w:hAnsiTheme="minorHAnsi"/>
          <w:sz w:val="24"/>
          <w:szCs w:val="24"/>
        </w:rPr>
      </w:pPr>
    </w:p>
    <w:p w14:paraId="1424F980" w14:textId="77777777" w:rsidR="009E23DB" w:rsidRDefault="009E23DB" w:rsidP="00F15779">
      <w:pPr>
        <w:spacing w:line="240" w:lineRule="auto"/>
        <w:jc w:val="both"/>
        <w:rPr>
          <w:rFonts w:asciiTheme="minorHAnsi" w:hAnsiTheme="minorHAnsi"/>
          <w:sz w:val="24"/>
          <w:szCs w:val="24"/>
        </w:rPr>
      </w:pPr>
    </w:p>
    <w:p w14:paraId="6984503B" w14:textId="77777777" w:rsidR="009E23DB" w:rsidRDefault="009E23DB" w:rsidP="00F15779">
      <w:pPr>
        <w:spacing w:line="240" w:lineRule="auto"/>
        <w:jc w:val="both"/>
        <w:rPr>
          <w:rFonts w:asciiTheme="minorHAnsi" w:hAnsiTheme="minorHAnsi"/>
          <w:sz w:val="24"/>
          <w:szCs w:val="24"/>
        </w:rPr>
      </w:pPr>
    </w:p>
    <w:p w14:paraId="1406D222" w14:textId="77777777" w:rsidR="009E23DB" w:rsidRDefault="009E23DB" w:rsidP="00F15779">
      <w:pPr>
        <w:spacing w:line="240" w:lineRule="auto"/>
        <w:jc w:val="both"/>
        <w:rPr>
          <w:rFonts w:asciiTheme="minorHAnsi" w:hAnsiTheme="minorHAnsi"/>
          <w:sz w:val="24"/>
          <w:szCs w:val="24"/>
        </w:rPr>
      </w:pPr>
    </w:p>
    <w:p w14:paraId="5F564A43" w14:textId="77777777" w:rsidR="00767838" w:rsidRDefault="003C4266" w:rsidP="00F15779">
      <w:pPr>
        <w:spacing w:line="240" w:lineRule="auto"/>
        <w:jc w:val="both"/>
        <w:rPr>
          <w:rFonts w:asciiTheme="minorHAnsi" w:hAnsiTheme="minorHAnsi"/>
          <w:sz w:val="24"/>
          <w:szCs w:val="24"/>
        </w:rPr>
      </w:pPr>
      <w:r w:rsidRPr="00F90602">
        <w:rPr>
          <w:rFonts w:asciiTheme="minorHAnsi" w:hAnsiTheme="minorHAnsi"/>
          <w:sz w:val="24"/>
          <w:szCs w:val="24"/>
        </w:rPr>
        <w:t xml:space="preserve">As we can observe, the estimated and the actual frontiers get closer and closer to the true frontier as the time series data we have increases. </w:t>
      </w:r>
      <w:r w:rsidR="00863F8E" w:rsidRPr="00F90602">
        <w:rPr>
          <w:rFonts w:asciiTheme="minorHAnsi" w:hAnsiTheme="minorHAnsi"/>
          <w:sz w:val="24"/>
          <w:szCs w:val="24"/>
        </w:rPr>
        <w:t xml:space="preserve">As we can see, when we use data of 150 years, or 1800 months, the frontiers are almost identical. Even though this method seems to work well with large historical data, but in the real world, it is very hard to obtain 150 years of historical data for a given company, because we do not have this data and also because very few companies last for 150 years. </w:t>
      </w:r>
    </w:p>
    <w:p w14:paraId="1FD20B0A" w14:textId="77777777" w:rsidR="00767838" w:rsidRDefault="00767838" w:rsidP="00F15779">
      <w:pPr>
        <w:spacing w:line="240" w:lineRule="auto"/>
        <w:jc w:val="both"/>
        <w:rPr>
          <w:rFonts w:asciiTheme="minorHAnsi" w:hAnsiTheme="minorHAnsi"/>
          <w:sz w:val="24"/>
          <w:szCs w:val="24"/>
        </w:rPr>
      </w:pPr>
    </w:p>
    <w:p w14:paraId="64B82F00" w14:textId="0C6BD4DE" w:rsidR="00BB1516" w:rsidRPr="00F90602" w:rsidRDefault="00863F8E" w:rsidP="00F15779">
      <w:pPr>
        <w:spacing w:line="240" w:lineRule="auto"/>
        <w:jc w:val="both"/>
        <w:rPr>
          <w:rFonts w:asciiTheme="minorHAnsi" w:hAnsiTheme="minorHAnsi"/>
          <w:sz w:val="24"/>
          <w:szCs w:val="24"/>
        </w:rPr>
      </w:pPr>
      <w:r w:rsidRPr="00F90602">
        <w:rPr>
          <w:rFonts w:asciiTheme="minorHAnsi" w:hAnsiTheme="minorHAnsi"/>
          <w:sz w:val="24"/>
          <w:szCs w:val="24"/>
        </w:rPr>
        <w:t>Furthermore, this model works under the assumption that the returns for companies follow a normal distribution which is probably wrong. This is why big investment firms, investment banks, and other investors look at more than just historical data when making investment decisions. They take into account many other factors such as the finances of the company, the current CEO, the current economic outlook, world events, government regulations, people’s confidence in the company, and many other factors. Thus basing o</w:t>
      </w:r>
      <w:r w:rsidR="001B410F">
        <w:rPr>
          <w:rFonts w:asciiTheme="minorHAnsi" w:hAnsiTheme="minorHAnsi"/>
          <w:sz w:val="24"/>
          <w:szCs w:val="24"/>
        </w:rPr>
        <w:t>ur portfolio building strategy</w:t>
      </w:r>
      <w:r w:rsidRPr="00F90602">
        <w:rPr>
          <w:rFonts w:asciiTheme="minorHAnsi" w:hAnsiTheme="minorHAnsi"/>
          <w:sz w:val="24"/>
          <w:szCs w:val="24"/>
        </w:rPr>
        <w:t xml:space="preserve"> purely on technical analysis is insufficient and unwise in the long run.</w:t>
      </w:r>
    </w:p>
    <w:p w14:paraId="08F00C3D" w14:textId="77777777" w:rsidR="00BB1516" w:rsidRPr="00F90602" w:rsidRDefault="00BB1516">
      <w:pPr>
        <w:spacing w:line="240" w:lineRule="auto"/>
        <w:rPr>
          <w:rFonts w:asciiTheme="minorHAnsi" w:hAnsiTheme="minorHAnsi"/>
          <w:sz w:val="24"/>
          <w:szCs w:val="24"/>
        </w:rPr>
      </w:pPr>
    </w:p>
    <w:p w14:paraId="7C122F96" w14:textId="77777777" w:rsidR="00BB1516" w:rsidRPr="00F90602" w:rsidRDefault="00BB1516">
      <w:pPr>
        <w:spacing w:line="240" w:lineRule="auto"/>
        <w:rPr>
          <w:rFonts w:asciiTheme="minorHAnsi" w:hAnsiTheme="minorHAnsi"/>
          <w:sz w:val="24"/>
          <w:szCs w:val="24"/>
        </w:rPr>
      </w:pPr>
    </w:p>
    <w:p w14:paraId="60B88CDE" w14:textId="77777777" w:rsidR="00BB1516" w:rsidRPr="00F90602" w:rsidRDefault="00BB1516">
      <w:pPr>
        <w:spacing w:line="240" w:lineRule="auto"/>
        <w:rPr>
          <w:rFonts w:asciiTheme="minorHAnsi" w:hAnsiTheme="minorHAnsi"/>
          <w:sz w:val="24"/>
          <w:szCs w:val="24"/>
        </w:rPr>
      </w:pPr>
    </w:p>
    <w:p w14:paraId="230118C3" w14:textId="77777777" w:rsidR="00BB1516" w:rsidRPr="00F90602" w:rsidRDefault="00BB1516">
      <w:pPr>
        <w:spacing w:line="240" w:lineRule="auto"/>
        <w:rPr>
          <w:rFonts w:asciiTheme="minorHAnsi" w:hAnsiTheme="minorHAnsi"/>
          <w:sz w:val="24"/>
          <w:szCs w:val="24"/>
        </w:rPr>
      </w:pPr>
    </w:p>
    <w:p w14:paraId="7C1FAAD5" w14:textId="77777777" w:rsidR="00BB1516" w:rsidRPr="00F90602" w:rsidRDefault="00BB1516">
      <w:pPr>
        <w:spacing w:line="240" w:lineRule="auto"/>
        <w:rPr>
          <w:rFonts w:asciiTheme="minorHAnsi" w:hAnsiTheme="minorHAnsi"/>
          <w:sz w:val="24"/>
          <w:szCs w:val="24"/>
        </w:rPr>
      </w:pPr>
    </w:p>
    <w:p w14:paraId="65E99DD8" w14:textId="77777777" w:rsidR="00BB1516" w:rsidRPr="00F90602" w:rsidRDefault="00BB1516">
      <w:pPr>
        <w:spacing w:line="240" w:lineRule="auto"/>
        <w:rPr>
          <w:rFonts w:asciiTheme="minorHAnsi" w:hAnsiTheme="minorHAnsi"/>
          <w:sz w:val="24"/>
          <w:szCs w:val="24"/>
        </w:rPr>
      </w:pPr>
    </w:p>
    <w:p w14:paraId="4E595A09" w14:textId="77777777" w:rsidR="00BB1516" w:rsidRPr="00F90602" w:rsidRDefault="00BB1516">
      <w:pPr>
        <w:spacing w:line="240" w:lineRule="auto"/>
        <w:rPr>
          <w:rFonts w:asciiTheme="minorHAnsi" w:hAnsiTheme="minorHAnsi"/>
          <w:sz w:val="24"/>
          <w:szCs w:val="24"/>
        </w:rPr>
      </w:pPr>
    </w:p>
    <w:p w14:paraId="54DFDAB1" w14:textId="77777777" w:rsidR="00BB1516" w:rsidRPr="00F90602" w:rsidRDefault="00BB1516">
      <w:pPr>
        <w:spacing w:line="240" w:lineRule="auto"/>
        <w:rPr>
          <w:rFonts w:asciiTheme="minorHAnsi" w:hAnsiTheme="minorHAnsi"/>
          <w:sz w:val="24"/>
          <w:szCs w:val="24"/>
        </w:rPr>
      </w:pPr>
    </w:p>
    <w:p w14:paraId="2AD5A6D2" w14:textId="77777777" w:rsidR="00BB1516" w:rsidRPr="00F90602" w:rsidRDefault="00BB1516">
      <w:pPr>
        <w:spacing w:line="240" w:lineRule="auto"/>
        <w:rPr>
          <w:rFonts w:asciiTheme="minorHAnsi" w:hAnsiTheme="minorHAnsi"/>
          <w:sz w:val="24"/>
          <w:szCs w:val="24"/>
        </w:rPr>
      </w:pPr>
    </w:p>
    <w:p w14:paraId="616D9D0E" w14:textId="77777777" w:rsidR="00BB1516" w:rsidRPr="00F90602" w:rsidRDefault="00BB1516">
      <w:pPr>
        <w:spacing w:line="240" w:lineRule="auto"/>
        <w:rPr>
          <w:rFonts w:asciiTheme="minorHAnsi" w:hAnsiTheme="minorHAnsi"/>
          <w:sz w:val="24"/>
          <w:szCs w:val="24"/>
        </w:rPr>
      </w:pPr>
    </w:p>
    <w:p w14:paraId="452F08F6" w14:textId="77777777" w:rsidR="00BB1516" w:rsidRPr="00F90602" w:rsidRDefault="00BB1516">
      <w:pPr>
        <w:spacing w:line="240" w:lineRule="auto"/>
        <w:rPr>
          <w:rFonts w:asciiTheme="minorHAnsi" w:hAnsiTheme="minorHAnsi"/>
          <w:sz w:val="24"/>
          <w:szCs w:val="24"/>
        </w:rPr>
      </w:pPr>
    </w:p>
    <w:p w14:paraId="3877AE45" w14:textId="77777777" w:rsidR="00BB1516" w:rsidRPr="00F90602" w:rsidRDefault="00BB1516">
      <w:pPr>
        <w:spacing w:line="240" w:lineRule="auto"/>
        <w:rPr>
          <w:rFonts w:asciiTheme="minorHAnsi" w:hAnsiTheme="minorHAnsi"/>
          <w:sz w:val="24"/>
          <w:szCs w:val="24"/>
        </w:rPr>
      </w:pPr>
    </w:p>
    <w:p w14:paraId="62654BEE" w14:textId="77777777" w:rsidR="00A2018A" w:rsidRPr="00F90602" w:rsidRDefault="00A2018A">
      <w:pPr>
        <w:spacing w:line="240" w:lineRule="auto"/>
        <w:rPr>
          <w:rFonts w:asciiTheme="minorHAnsi" w:hAnsiTheme="minorHAnsi"/>
          <w:sz w:val="24"/>
          <w:szCs w:val="24"/>
        </w:rPr>
      </w:pPr>
    </w:p>
    <w:sectPr w:rsidR="00A2018A" w:rsidRPr="00F90602" w:rsidSect="003F0D47">
      <w:footerReference w:type="even"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674B23" w14:textId="77777777" w:rsidR="00035C27" w:rsidRDefault="00035C27" w:rsidP="0071454F">
      <w:pPr>
        <w:spacing w:line="240" w:lineRule="auto"/>
      </w:pPr>
      <w:r>
        <w:separator/>
      </w:r>
    </w:p>
  </w:endnote>
  <w:endnote w:type="continuationSeparator" w:id="0">
    <w:p w14:paraId="0D7B14B5" w14:textId="77777777" w:rsidR="00035C27" w:rsidRDefault="00035C27" w:rsidP="007145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3" w:usb1="080E0000" w:usb2="00000010" w:usb3="00000000" w:csb0="00040001"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FE52D9" w14:textId="77777777" w:rsidR="009E23DB" w:rsidRDefault="003F0D47" w:rsidP="00EB18C9">
    <w:pPr>
      <w:pStyle w:val="Footer"/>
      <w:framePr w:wrap="around" w:vAnchor="text" w:hAnchor="margin" w:xAlign="right" w:y="1"/>
      <w:rPr>
        <w:rStyle w:val="PageNumber"/>
      </w:rPr>
    </w:pPr>
    <w:r>
      <w:rPr>
        <w:rStyle w:val="PageNumber"/>
      </w:rPr>
      <w:fldChar w:fldCharType="begin"/>
    </w:r>
    <w:r w:rsidR="009E23DB">
      <w:rPr>
        <w:rStyle w:val="PageNumber"/>
      </w:rPr>
      <w:instrText xml:space="preserve">PAGE  </w:instrText>
    </w:r>
    <w:r>
      <w:rPr>
        <w:rStyle w:val="PageNumber"/>
      </w:rPr>
      <w:fldChar w:fldCharType="end"/>
    </w:r>
  </w:p>
  <w:p w14:paraId="1ABD31AA" w14:textId="77777777" w:rsidR="009E23DB" w:rsidRDefault="009E23DB" w:rsidP="009E23D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B61ACC" w14:textId="77777777" w:rsidR="009E23DB" w:rsidRDefault="003F0D47" w:rsidP="00EB18C9">
    <w:pPr>
      <w:pStyle w:val="Footer"/>
      <w:framePr w:wrap="around" w:vAnchor="text" w:hAnchor="margin" w:xAlign="right" w:y="1"/>
      <w:rPr>
        <w:rStyle w:val="PageNumber"/>
      </w:rPr>
    </w:pPr>
    <w:r>
      <w:rPr>
        <w:rStyle w:val="PageNumber"/>
      </w:rPr>
      <w:fldChar w:fldCharType="begin"/>
    </w:r>
    <w:r w:rsidR="009E23DB">
      <w:rPr>
        <w:rStyle w:val="PageNumber"/>
      </w:rPr>
      <w:instrText xml:space="preserve">PAGE  </w:instrText>
    </w:r>
    <w:r>
      <w:rPr>
        <w:rStyle w:val="PageNumber"/>
      </w:rPr>
      <w:fldChar w:fldCharType="separate"/>
    </w:r>
    <w:r w:rsidR="008E7D89">
      <w:rPr>
        <w:rStyle w:val="PageNumber"/>
        <w:noProof/>
      </w:rPr>
      <w:t>2</w:t>
    </w:r>
    <w:r>
      <w:rPr>
        <w:rStyle w:val="PageNumber"/>
      </w:rPr>
      <w:fldChar w:fldCharType="end"/>
    </w:r>
  </w:p>
  <w:p w14:paraId="452EFF4B" w14:textId="77777777" w:rsidR="009E23DB" w:rsidRDefault="009E23DB" w:rsidP="009E23D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2B08F7" w14:textId="77777777" w:rsidR="00035C27" w:rsidRDefault="00035C27" w:rsidP="0071454F">
      <w:pPr>
        <w:spacing w:line="240" w:lineRule="auto"/>
      </w:pPr>
      <w:r>
        <w:separator/>
      </w:r>
    </w:p>
  </w:footnote>
  <w:footnote w:type="continuationSeparator" w:id="0">
    <w:p w14:paraId="13B92CF4" w14:textId="77777777" w:rsidR="00035C27" w:rsidRDefault="00035C27" w:rsidP="0071454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002A1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BB86273"/>
    <w:multiLevelType w:val="hybridMultilevel"/>
    <w:tmpl w:val="2BD88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E11663"/>
    <w:multiLevelType w:val="hybridMultilevel"/>
    <w:tmpl w:val="05921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77B3E"/>
    <w:rsid w:val="00035C27"/>
    <w:rsid w:val="000661F6"/>
    <w:rsid w:val="00085A05"/>
    <w:rsid w:val="000C237A"/>
    <w:rsid w:val="000F2DA2"/>
    <w:rsid w:val="00137FC4"/>
    <w:rsid w:val="00166A69"/>
    <w:rsid w:val="001A6B65"/>
    <w:rsid w:val="001B410F"/>
    <w:rsid w:val="001E0125"/>
    <w:rsid w:val="00270BB8"/>
    <w:rsid w:val="002952E2"/>
    <w:rsid w:val="00311EC8"/>
    <w:rsid w:val="003C4266"/>
    <w:rsid w:val="003F0D47"/>
    <w:rsid w:val="0041286B"/>
    <w:rsid w:val="00440FAA"/>
    <w:rsid w:val="00452E1F"/>
    <w:rsid w:val="004F397C"/>
    <w:rsid w:val="005A5271"/>
    <w:rsid w:val="005B2161"/>
    <w:rsid w:val="005E1F5A"/>
    <w:rsid w:val="005F2367"/>
    <w:rsid w:val="00613569"/>
    <w:rsid w:val="00616107"/>
    <w:rsid w:val="00630C54"/>
    <w:rsid w:val="006D338D"/>
    <w:rsid w:val="007008BD"/>
    <w:rsid w:val="0071454F"/>
    <w:rsid w:val="00767838"/>
    <w:rsid w:val="007B4E8A"/>
    <w:rsid w:val="007E3A7E"/>
    <w:rsid w:val="007F6EC9"/>
    <w:rsid w:val="00812E6B"/>
    <w:rsid w:val="00836225"/>
    <w:rsid w:val="00863F8E"/>
    <w:rsid w:val="008A1EC5"/>
    <w:rsid w:val="008A3E53"/>
    <w:rsid w:val="008E7D89"/>
    <w:rsid w:val="009A548B"/>
    <w:rsid w:val="009D287D"/>
    <w:rsid w:val="009D581A"/>
    <w:rsid w:val="009E23DB"/>
    <w:rsid w:val="00A2018A"/>
    <w:rsid w:val="00A77B3E"/>
    <w:rsid w:val="00BB03B3"/>
    <w:rsid w:val="00BB1516"/>
    <w:rsid w:val="00BE7EC0"/>
    <w:rsid w:val="00CA3B39"/>
    <w:rsid w:val="00D7141C"/>
    <w:rsid w:val="00DA7AEE"/>
    <w:rsid w:val="00DC7503"/>
    <w:rsid w:val="00E000A9"/>
    <w:rsid w:val="00EC132E"/>
    <w:rsid w:val="00EF7DB8"/>
    <w:rsid w:val="00F15779"/>
    <w:rsid w:val="00F423DB"/>
    <w:rsid w:val="00F70CA3"/>
    <w:rsid w:val="00F90602"/>
    <w:rsid w:val="00FB0B92"/>
    <w:rsid w:val="00FD246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C5AA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qFormat="1"/>
    <w:lsdException w:name="Light Shading" w:uiPriority="60"/>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0D47"/>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line="240" w:lineRule="auto"/>
    </w:pPr>
    <w:rPr>
      <w:b/>
      <w:bCs/>
      <w:sz w:val="72"/>
      <w:szCs w:val="72"/>
    </w:rPr>
  </w:style>
  <w:style w:type="paragraph" w:styleId="Subtitle">
    <w:name w:val="Subtitle"/>
    <w:basedOn w:val="Normal"/>
    <w:qFormat/>
    <w:rsid w:val="00EF7B96"/>
    <w:pPr>
      <w:spacing w:before="360" w:after="80" w:line="240" w:lineRule="auto"/>
    </w:pPr>
    <w:rPr>
      <w:rFonts w:ascii="Georgia" w:eastAsia="Georgia" w:hAnsi="Georgia" w:cs="Georgia"/>
      <w:i/>
      <w:iCs/>
      <w:color w:val="666666"/>
      <w:sz w:val="48"/>
      <w:szCs w:val="48"/>
    </w:rPr>
  </w:style>
  <w:style w:type="paragraph" w:styleId="BalloonText">
    <w:name w:val="Balloon Text"/>
    <w:basedOn w:val="Normal"/>
    <w:link w:val="BalloonTextChar"/>
    <w:rsid w:val="00A2018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A2018A"/>
    <w:rPr>
      <w:rFonts w:ascii="Lucida Grande" w:eastAsia="Arial" w:hAnsi="Lucida Grande" w:cs="Lucida Grande"/>
      <w:color w:val="000000"/>
      <w:sz w:val="18"/>
      <w:szCs w:val="18"/>
    </w:rPr>
  </w:style>
  <w:style w:type="paragraph" w:styleId="ListParagraph">
    <w:name w:val="List Paragraph"/>
    <w:basedOn w:val="Normal"/>
    <w:uiPriority w:val="72"/>
    <w:qFormat/>
    <w:rsid w:val="000F2DA2"/>
    <w:pPr>
      <w:ind w:left="720"/>
      <w:contextualSpacing/>
    </w:pPr>
  </w:style>
  <w:style w:type="character" w:styleId="PlaceholderText">
    <w:name w:val="Placeholder Text"/>
    <w:basedOn w:val="DefaultParagraphFont"/>
    <w:uiPriority w:val="67"/>
    <w:rsid w:val="007E3A7E"/>
    <w:rPr>
      <w:color w:val="808080"/>
    </w:rPr>
  </w:style>
  <w:style w:type="paragraph" w:styleId="Header">
    <w:name w:val="header"/>
    <w:basedOn w:val="Normal"/>
    <w:link w:val="HeaderChar"/>
    <w:rsid w:val="0071454F"/>
    <w:pPr>
      <w:tabs>
        <w:tab w:val="center" w:pos="4320"/>
        <w:tab w:val="right" w:pos="8640"/>
      </w:tabs>
      <w:spacing w:line="240" w:lineRule="auto"/>
    </w:pPr>
  </w:style>
  <w:style w:type="character" w:customStyle="1" w:styleId="HeaderChar">
    <w:name w:val="Header Char"/>
    <w:basedOn w:val="DefaultParagraphFont"/>
    <w:link w:val="Header"/>
    <w:rsid w:val="0071454F"/>
    <w:rPr>
      <w:rFonts w:ascii="Arial" w:eastAsia="Arial" w:hAnsi="Arial" w:cs="Arial"/>
      <w:color w:val="000000"/>
      <w:sz w:val="22"/>
      <w:szCs w:val="22"/>
    </w:rPr>
  </w:style>
  <w:style w:type="paragraph" w:styleId="Footer">
    <w:name w:val="footer"/>
    <w:basedOn w:val="Normal"/>
    <w:link w:val="FooterChar"/>
    <w:rsid w:val="0071454F"/>
    <w:pPr>
      <w:tabs>
        <w:tab w:val="center" w:pos="4320"/>
        <w:tab w:val="right" w:pos="8640"/>
      </w:tabs>
      <w:spacing w:line="240" w:lineRule="auto"/>
    </w:pPr>
  </w:style>
  <w:style w:type="character" w:customStyle="1" w:styleId="FooterChar">
    <w:name w:val="Footer Char"/>
    <w:basedOn w:val="DefaultParagraphFont"/>
    <w:link w:val="Footer"/>
    <w:rsid w:val="0071454F"/>
    <w:rPr>
      <w:rFonts w:ascii="Arial" w:eastAsia="Arial" w:hAnsi="Arial" w:cs="Arial"/>
      <w:color w:val="000000"/>
      <w:sz w:val="22"/>
      <w:szCs w:val="22"/>
    </w:rPr>
  </w:style>
  <w:style w:type="character" w:styleId="PageNumber">
    <w:name w:val="page number"/>
    <w:basedOn w:val="DefaultParagraphFont"/>
    <w:rsid w:val="009E23DB"/>
  </w:style>
  <w:style w:type="table" w:styleId="LightShading">
    <w:name w:val="Light Shading"/>
    <w:basedOn w:val="TableNormal"/>
    <w:uiPriority w:val="60"/>
    <w:rsid w:val="006D338D"/>
    <w:rPr>
      <w:rFonts w:asciiTheme="minorHAnsi" w:eastAsiaTheme="minorEastAsia" w:hAnsiTheme="minorHAnsi" w:cstheme="minorBidi"/>
      <w:color w:val="000000" w:themeColor="text1" w:themeShade="BF"/>
      <w:sz w:val="22"/>
      <w:szCs w:val="22"/>
      <w:lang w:eastAsia="zh-C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line="240" w:lineRule="auto"/>
    </w:pPr>
    <w:rPr>
      <w:b/>
      <w:bCs/>
      <w:sz w:val="72"/>
      <w:szCs w:val="72"/>
    </w:rPr>
  </w:style>
  <w:style w:type="paragraph" w:styleId="Subtitle">
    <w:name w:val="Subtitle"/>
    <w:basedOn w:val="Normal"/>
    <w:qFormat/>
    <w:rsid w:val="00EF7B96"/>
    <w:pPr>
      <w:spacing w:before="360" w:after="80" w:line="240" w:lineRule="auto"/>
    </w:pPr>
    <w:rPr>
      <w:rFonts w:ascii="Georgia" w:eastAsia="Georgia" w:hAnsi="Georgia" w:cs="Georgia"/>
      <w:i/>
      <w:iCs/>
      <w:color w:val="666666"/>
      <w:sz w:val="48"/>
      <w:szCs w:val="48"/>
    </w:rPr>
  </w:style>
  <w:style w:type="paragraph" w:styleId="BalloonText">
    <w:name w:val="Balloon Text"/>
    <w:basedOn w:val="Normal"/>
    <w:link w:val="BalloonTextChar"/>
    <w:rsid w:val="00A2018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A2018A"/>
    <w:rPr>
      <w:rFonts w:ascii="Lucida Grande" w:eastAsia="Arial" w:hAnsi="Lucida Grande" w:cs="Lucida Grande"/>
      <w:color w:val="000000"/>
      <w:sz w:val="18"/>
      <w:szCs w:val="18"/>
    </w:rPr>
  </w:style>
  <w:style w:type="paragraph" w:styleId="ListParagraph">
    <w:name w:val="List Paragraph"/>
    <w:basedOn w:val="Normal"/>
    <w:uiPriority w:val="72"/>
    <w:qFormat/>
    <w:rsid w:val="000F2DA2"/>
    <w:pPr>
      <w:ind w:left="720"/>
      <w:contextualSpacing/>
    </w:pPr>
  </w:style>
  <w:style w:type="character" w:styleId="PlaceholderText">
    <w:name w:val="Placeholder Text"/>
    <w:basedOn w:val="DefaultParagraphFont"/>
    <w:uiPriority w:val="67"/>
    <w:rsid w:val="007E3A7E"/>
    <w:rPr>
      <w:color w:val="808080"/>
    </w:rPr>
  </w:style>
  <w:style w:type="paragraph" w:styleId="Header">
    <w:name w:val="header"/>
    <w:basedOn w:val="Normal"/>
    <w:link w:val="HeaderChar"/>
    <w:rsid w:val="0071454F"/>
    <w:pPr>
      <w:tabs>
        <w:tab w:val="center" w:pos="4320"/>
        <w:tab w:val="right" w:pos="8640"/>
      </w:tabs>
      <w:spacing w:line="240" w:lineRule="auto"/>
    </w:pPr>
  </w:style>
  <w:style w:type="character" w:customStyle="1" w:styleId="HeaderChar">
    <w:name w:val="Header Char"/>
    <w:basedOn w:val="DefaultParagraphFont"/>
    <w:link w:val="Header"/>
    <w:rsid w:val="0071454F"/>
    <w:rPr>
      <w:rFonts w:ascii="Arial" w:eastAsia="Arial" w:hAnsi="Arial" w:cs="Arial"/>
      <w:color w:val="000000"/>
      <w:sz w:val="22"/>
      <w:szCs w:val="22"/>
    </w:rPr>
  </w:style>
  <w:style w:type="paragraph" w:styleId="Footer">
    <w:name w:val="footer"/>
    <w:basedOn w:val="Normal"/>
    <w:link w:val="FooterChar"/>
    <w:rsid w:val="0071454F"/>
    <w:pPr>
      <w:tabs>
        <w:tab w:val="center" w:pos="4320"/>
        <w:tab w:val="right" w:pos="8640"/>
      </w:tabs>
      <w:spacing w:line="240" w:lineRule="auto"/>
    </w:pPr>
  </w:style>
  <w:style w:type="character" w:customStyle="1" w:styleId="FooterChar">
    <w:name w:val="Footer Char"/>
    <w:basedOn w:val="DefaultParagraphFont"/>
    <w:link w:val="Footer"/>
    <w:rsid w:val="0071454F"/>
    <w:rPr>
      <w:rFonts w:ascii="Arial" w:eastAsia="Arial" w:hAnsi="Arial" w:cs="Arial"/>
      <w:color w:val="000000"/>
      <w:sz w:val="22"/>
      <w:szCs w:val="22"/>
    </w:rPr>
  </w:style>
  <w:style w:type="character" w:styleId="PageNumber">
    <w:name w:val="page number"/>
    <w:basedOn w:val="DefaultParagraphFont"/>
    <w:rsid w:val="009E2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941490">
      <w:bodyDiv w:val="1"/>
      <w:marLeft w:val="0"/>
      <w:marRight w:val="0"/>
      <w:marTop w:val="0"/>
      <w:marBottom w:val="0"/>
      <w:divBdr>
        <w:top w:val="none" w:sz="0" w:space="0" w:color="auto"/>
        <w:left w:val="none" w:sz="0" w:space="0" w:color="auto"/>
        <w:bottom w:val="none" w:sz="0" w:space="0" w:color="auto"/>
        <w:right w:val="none" w:sz="0" w:space="0" w:color="auto"/>
      </w:divBdr>
    </w:div>
    <w:div w:id="358437156">
      <w:bodyDiv w:val="1"/>
      <w:marLeft w:val="0"/>
      <w:marRight w:val="0"/>
      <w:marTop w:val="0"/>
      <w:marBottom w:val="0"/>
      <w:divBdr>
        <w:top w:val="none" w:sz="0" w:space="0" w:color="auto"/>
        <w:left w:val="none" w:sz="0" w:space="0" w:color="auto"/>
        <w:bottom w:val="none" w:sz="0" w:space="0" w:color="auto"/>
        <w:right w:val="none" w:sz="0" w:space="0" w:color="auto"/>
      </w:divBdr>
    </w:div>
    <w:div w:id="415901880">
      <w:bodyDiv w:val="1"/>
      <w:marLeft w:val="0"/>
      <w:marRight w:val="0"/>
      <w:marTop w:val="0"/>
      <w:marBottom w:val="0"/>
      <w:divBdr>
        <w:top w:val="none" w:sz="0" w:space="0" w:color="auto"/>
        <w:left w:val="none" w:sz="0" w:space="0" w:color="auto"/>
        <w:bottom w:val="none" w:sz="0" w:space="0" w:color="auto"/>
        <w:right w:val="none" w:sz="0" w:space="0" w:color="auto"/>
      </w:divBdr>
    </w:div>
    <w:div w:id="568149669">
      <w:bodyDiv w:val="1"/>
      <w:marLeft w:val="0"/>
      <w:marRight w:val="0"/>
      <w:marTop w:val="0"/>
      <w:marBottom w:val="0"/>
      <w:divBdr>
        <w:top w:val="none" w:sz="0" w:space="0" w:color="auto"/>
        <w:left w:val="none" w:sz="0" w:space="0" w:color="auto"/>
        <w:bottom w:val="none" w:sz="0" w:space="0" w:color="auto"/>
        <w:right w:val="none" w:sz="0" w:space="0" w:color="auto"/>
      </w:divBdr>
    </w:div>
    <w:div w:id="696467178">
      <w:bodyDiv w:val="1"/>
      <w:marLeft w:val="0"/>
      <w:marRight w:val="0"/>
      <w:marTop w:val="0"/>
      <w:marBottom w:val="0"/>
      <w:divBdr>
        <w:top w:val="none" w:sz="0" w:space="0" w:color="auto"/>
        <w:left w:val="none" w:sz="0" w:space="0" w:color="auto"/>
        <w:bottom w:val="none" w:sz="0" w:space="0" w:color="auto"/>
        <w:right w:val="none" w:sz="0" w:space="0" w:color="auto"/>
      </w:divBdr>
    </w:div>
    <w:div w:id="752816984">
      <w:bodyDiv w:val="1"/>
      <w:marLeft w:val="0"/>
      <w:marRight w:val="0"/>
      <w:marTop w:val="0"/>
      <w:marBottom w:val="0"/>
      <w:divBdr>
        <w:top w:val="none" w:sz="0" w:space="0" w:color="auto"/>
        <w:left w:val="none" w:sz="0" w:space="0" w:color="auto"/>
        <w:bottom w:val="none" w:sz="0" w:space="0" w:color="auto"/>
        <w:right w:val="none" w:sz="0" w:space="0" w:color="auto"/>
      </w:divBdr>
    </w:div>
    <w:div w:id="811170506">
      <w:bodyDiv w:val="1"/>
      <w:marLeft w:val="0"/>
      <w:marRight w:val="0"/>
      <w:marTop w:val="0"/>
      <w:marBottom w:val="0"/>
      <w:divBdr>
        <w:top w:val="none" w:sz="0" w:space="0" w:color="auto"/>
        <w:left w:val="none" w:sz="0" w:space="0" w:color="auto"/>
        <w:bottom w:val="none" w:sz="0" w:space="0" w:color="auto"/>
        <w:right w:val="none" w:sz="0" w:space="0" w:color="auto"/>
      </w:divBdr>
    </w:div>
    <w:div w:id="812216666">
      <w:bodyDiv w:val="1"/>
      <w:marLeft w:val="0"/>
      <w:marRight w:val="0"/>
      <w:marTop w:val="0"/>
      <w:marBottom w:val="0"/>
      <w:divBdr>
        <w:top w:val="none" w:sz="0" w:space="0" w:color="auto"/>
        <w:left w:val="none" w:sz="0" w:space="0" w:color="auto"/>
        <w:bottom w:val="none" w:sz="0" w:space="0" w:color="auto"/>
        <w:right w:val="none" w:sz="0" w:space="0" w:color="auto"/>
      </w:divBdr>
    </w:div>
    <w:div w:id="980765418">
      <w:bodyDiv w:val="1"/>
      <w:marLeft w:val="0"/>
      <w:marRight w:val="0"/>
      <w:marTop w:val="0"/>
      <w:marBottom w:val="0"/>
      <w:divBdr>
        <w:top w:val="none" w:sz="0" w:space="0" w:color="auto"/>
        <w:left w:val="none" w:sz="0" w:space="0" w:color="auto"/>
        <w:bottom w:val="none" w:sz="0" w:space="0" w:color="auto"/>
        <w:right w:val="none" w:sz="0" w:space="0" w:color="auto"/>
      </w:divBdr>
    </w:div>
    <w:div w:id="1152023761">
      <w:bodyDiv w:val="1"/>
      <w:marLeft w:val="0"/>
      <w:marRight w:val="0"/>
      <w:marTop w:val="0"/>
      <w:marBottom w:val="0"/>
      <w:divBdr>
        <w:top w:val="none" w:sz="0" w:space="0" w:color="auto"/>
        <w:left w:val="none" w:sz="0" w:space="0" w:color="auto"/>
        <w:bottom w:val="none" w:sz="0" w:space="0" w:color="auto"/>
        <w:right w:val="none" w:sz="0" w:space="0" w:color="auto"/>
      </w:divBdr>
    </w:div>
    <w:div w:id="1379738852">
      <w:bodyDiv w:val="1"/>
      <w:marLeft w:val="0"/>
      <w:marRight w:val="0"/>
      <w:marTop w:val="0"/>
      <w:marBottom w:val="0"/>
      <w:divBdr>
        <w:top w:val="none" w:sz="0" w:space="0" w:color="auto"/>
        <w:left w:val="none" w:sz="0" w:space="0" w:color="auto"/>
        <w:bottom w:val="none" w:sz="0" w:space="0" w:color="auto"/>
        <w:right w:val="none" w:sz="0" w:space="0" w:color="auto"/>
      </w:divBdr>
    </w:div>
    <w:div w:id="1467697014">
      <w:bodyDiv w:val="1"/>
      <w:marLeft w:val="0"/>
      <w:marRight w:val="0"/>
      <w:marTop w:val="0"/>
      <w:marBottom w:val="0"/>
      <w:divBdr>
        <w:top w:val="none" w:sz="0" w:space="0" w:color="auto"/>
        <w:left w:val="none" w:sz="0" w:space="0" w:color="auto"/>
        <w:bottom w:val="none" w:sz="0" w:space="0" w:color="auto"/>
        <w:right w:val="none" w:sz="0" w:space="0" w:color="auto"/>
      </w:divBdr>
    </w:div>
    <w:div w:id="1591422803">
      <w:bodyDiv w:val="1"/>
      <w:marLeft w:val="0"/>
      <w:marRight w:val="0"/>
      <w:marTop w:val="0"/>
      <w:marBottom w:val="0"/>
      <w:divBdr>
        <w:top w:val="none" w:sz="0" w:space="0" w:color="auto"/>
        <w:left w:val="none" w:sz="0" w:space="0" w:color="auto"/>
        <w:bottom w:val="none" w:sz="0" w:space="0" w:color="auto"/>
        <w:right w:val="none" w:sz="0" w:space="0" w:color="auto"/>
      </w:divBdr>
    </w:div>
    <w:div w:id="1800107988">
      <w:bodyDiv w:val="1"/>
      <w:marLeft w:val="0"/>
      <w:marRight w:val="0"/>
      <w:marTop w:val="0"/>
      <w:marBottom w:val="0"/>
      <w:divBdr>
        <w:top w:val="none" w:sz="0" w:space="0" w:color="auto"/>
        <w:left w:val="none" w:sz="0" w:space="0" w:color="auto"/>
        <w:bottom w:val="none" w:sz="0" w:space="0" w:color="auto"/>
        <w:right w:val="none" w:sz="0" w:space="0" w:color="auto"/>
      </w:divBdr>
    </w:div>
    <w:div w:id="1830903672">
      <w:bodyDiv w:val="1"/>
      <w:marLeft w:val="0"/>
      <w:marRight w:val="0"/>
      <w:marTop w:val="0"/>
      <w:marBottom w:val="0"/>
      <w:divBdr>
        <w:top w:val="none" w:sz="0" w:space="0" w:color="auto"/>
        <w:left w:val="none" w:sz="0" w:space="0" w:color="auto"/>
        <w:bottom w:val="none" w:sz="0" w:space="0" w:color="auto"/>
        <w:right w:val="none" w:sz="0" w:space="0" w:color="auto"/>
      </w:divBdr>
    </w:div>
    <w:div w:id="196538676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1108</Words>
  <Characters>6316</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Xin</dc:creator>
  <cp:keywords/>
  <cp:lastModifiedBy>Lu Xin</cp:lastModifiedBy>
  <cp:revision>13</cp:revision>
  <cp:lastPrinted>1901-01-01T00:00:00Z</cp:lastPrinted>
  <dcterms:created xsi:type="dcterms:W3CDTF">2012-02-22T20:26:00Z</dcterms:created>
  <dcterms:modified xsi:type="dcterms:W3CDTF">2012-02-22T22:57:00Z</dcterms:modified>
</cp:coreProperties>
</file>